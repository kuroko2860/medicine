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EFA2C">
      <w:pPr>
        <w:pStyle w:val="38"/>
        <w:spacing w:line="240" w:lineRule="auto"/>
        <w:rPr>
          <w:rFonts w:hint="default" w:ascii="Calibri" w:hAnsi="Calibri" w:cs="Calibri"/>
          <w:b/>
          <w:bCs/>
          <w:sz w:val="44"/>
          <w:szCs w:val="44"/>
          <w:lang w:val="en-US"/>
        </w:rPr>
      </w:pPr>
      <w:r>
        <w:rPr>
          <w:rFonts w:hint="default" w:ascii="Calibri" w:hAnsi="Calibri" w:cs="Calibri"/>
          <w:b/>
          <w:bCs/>
          <w:sz w:val="44"/>
          <w:szCs w:val="44"/>
          <w:lang w:val="en-US"/>
        </w:rPr>
        <w:t>Phần mềm quản lý nhà thuốc</w:t>
      </w:r>
    </w:p>
    <w:p w14:paraId="4DEF786D">
      <w:pPr>
        <w:pStyle w:val="2"/>
        <w:bidi w:val="0"/>
        <w:spacing w:line="240" w:lineRule="auto"/>
        <w:rPr>
          <w:rFonts w:hint="default" w:ascii="Calibri" w:hAnsi="Calibri" w:cs="Calibri"/>
          <w:sz w:val="28"/>
          <w:szCs w:val="28"/>
        </w:rPr>
      </w:pPr>
      <w:r>
        <w:rPr>
          <w:rFonts w:hint="default" w:ascii="Calibri" w:hAnsi="Calibri" w:cs="Calibri"/>
          <w:sz w:val="36"/>
          <w:szCs w:val="36"/>
          <w:lang w:val="en-US"/>
        </w:rPr>
        <w:t>1</w:t>
      </w:r>
      <w:r>
        <w:rPr>
          <w:rFonts w:hint="default" w:ascii="Calibri" w:hAnsi="Calibri" w:cs="Calibri"/>
          <w:sz w:val="28"/>
          <w:szCs w:val="28"/>
        </w:rPr>
        <w:t xml:space="preserve">. </w:t>
      </w:r>
      <w:r>
        <w:rPr>
          <w:rFonts w:hint="default" w:ascii="Calibri" w:hAnsi="Calibri" w:cs="Calibri"/>
          <w:sz w:val="36"/>
          <w:szCs w:val="36"/>
        </w:rPr>
        <w:t>Phát biểu bài toán, phân tích đề</w:t>
      </w:r>
    </w:p>
    <w:p w14:paraId="67ABED22">
      <w:pPr>
        <w:pStyle w:val="3"/>
        <w:bidi w:val="0"/>
        <w:spacing w:line="240" w:lineRule="auto"/>
        <w:rPr>
          <w:rFonts w:hint="default" w:ascii="Calibri" w:hAnsi="Calibri" w:cs="Calibri"/>
          <w:sz w:val="28"/>
          <w:szCs w:val="28"/>
        </w:rPr>
      </w:pPr>
      <w:r>
        <w:rPr>
          <w:rFonts w:hint="default" w:ascii="Calibri" w:hAnsi="Calibri" w:cs="Calibri"/>
          <w:sz w:val="28"/>
          <w:szCs w:val="28"/>
          <w:lang w:val="en-US"/>
        </w:rPr>
        <w:t>1.1 P</w:t>
      </w:r>
      <w:r>
        <w:rPr>
          <w:rFonts w:hint="default" w:ascii="Calibri" w:hAnsi="Calibri" w:cs="Calibri"/>
          <w:sz w:val="28"/>
          <w:szCs w:val="28"/>
        </w:rPr>
        <w:t>hát biểu bài toán</w:t>
      </w:r>
    </w:p>
    <w:p w14:paraId="73AE20F7">
      <w:pPr>
        <w:pStyle w:val="34"/>
        <w:keepNext w:val="0"/>
        <w:keepLines w:val="0"/>
        <w:widowControl/>
        <w:suppressLineNumbers w:val="0"/>
        <w:spacing w:line="240" w:lineRule="auto"/>
        <w:rPr>
          <w:rFonts w:hint="default" w:ascii="Calibri" w:hAnsi="Calibri" w:cs="Calibri"/>
          <w:sz w:val="28"/>
          <w:szCs w:val="28"/>
        </w:rPr>
      </w:pPr>
      <w:r>
        <w:rPr>
          <w:rFonts w:hint="default" w:ascii="Calibri" w:hAnsi="Calibri" w:cs="Calibri"/>
          <w:sz w:val="28"/>
          <w:szCs w:val="28"/>
        </w:rPr>
        <w:t xml:space="preserve">Phần mềm quản lý nhà thuốc được thiết kế nhằm giải quyết các vấn đề quản lý và tổ chức liên quan đến việc lưu trữ, theo dõi và quản lý thuốc trong nhà thuốc. Cụ thể, hệ thống sẽ hỗ trợ quản lý thông tin thuốc, lô thuốc, số lượng thuốc tồn kho, và cung cấp các báo cáo thống kê về tình trạng thuốc. Ngoài ra, hệ thống còn có chức năng quản lý người dùng, trong đó chỉ </w:t>
      </w:r>
      <w:r>
        <w:rPr>
          <w:rFonts w:hint="default" w:ascii="Calibri" w:hAnsi="Calibri" w:cs="Calibri"/>
          <w:sz w:val="28"/>
          <w:szCs w:val="28"/>
          <w:lang w:val="en-US"/>
        </w:rPr>
        <w:t>người quản trị</w:t>
      </w:r>
      <w:r>
        <w:rPr>
          <w:rFonts w:hint="default" w:ascii="Calibri" w:hAnsi="Calibri" w:cs="Calibri"/>
          <w:sz w:val="28"/>
          <w:szCs w:val="28"/>
        </w:rPr>
        <w:t xml:space="preserve"> được phép sử dụng các chức năng của hệ thống sau khi đăng nhập.</w:t>
      </w:r>
    </w:p>
    <w:p w14:paraId="067DB0AE">
      <w:pPr>
        <w:pStyle w:val="3"/>
        <w:bidi w:val="0"/>
        <w:spacing w:line="240" w:lineRule="auto"/>
        <w:rPr>
          <w:rFonts w:hint="default" w:ascii="Calibri" w:hAnsi="Calibri" w:cs="Calibri"/>
          <w:sz w:val="28"/>
          <w:szCs w:val="28"/>
        </w:rPr>
      </w:pPr>
      <w:r>
        <w:rPr>
          <w:rFonts w:hint="default" w:ascii="Calibri" w:hAnsi="Calibri" w:cs="Calibri"/>
          <w:sz w:val="28"/>
          <w:szCs w:val="28"/>
          <w:lang w:val="en-US"/>
        </w:rPr>
        <w:t>1.</w:t>
      </w:r>
      <w:r>
        <w:rPr>
          <w:rFonts w:hint="default" w:ascii="Calibri" w:hAnsi="Calibri" w:cs="Calibri"/>
          <w:sz w:val="28"/>
          <w:szCs w:val="28"/>
        </w:rPr>
        <w:t xml:space="preserve">2 </w:t>
      </w:r>
      <w:r>
        <w:rPr>
          <w:rFonts w:hint="default" w:ascii="Calibri" w:hAnsi="Calibri" w:cs="Calibri"/>
          <w:sz w:val="28"/>
          <w:szCs w:val="28"/>
          <w:lang w:val="en-US"/>
        </w:rPr>
        <w:t>P</w:t>
      </w:r>
      <w:r>
        <w:rPr>
          <w:rFonts w:hint="default" w:ascii="Calibri" w:hAnsi="Calibri" w:cs="Calibri"/>
          <w:sz w:val="28"/>
          <w:szCs w:val="28"/>
        </w:rPr>
        <w:t>hân tích đề</w:t>
      </w:r>
    </w:p>
    <w:p w14:paraId="0F845C21">
      <w:pPr>
        <w:pStyle w:val="34"/>
        <w:keepNext w:val="0"/>
        <w:keepLines w:val="0"/>
        <w:widowControl/>
        <w:suppressLineNumbers w:val="0"/>
        <w:spacing w:line="240" w:lineRule="auto"/>
        <w:rPr>
          <w:rFonts w:hint="default" w:ascii="Calibri" w:hAnsi="Calibri" w:cs="Calibri"/>
          <w:sz w:val="28"/>
          <w:szCs w:val="28"/>
        </w:rPr>
      </w:pPr>
      <w:r>
        <w:rPr>
          <w:rStyle w:val="35"/>
          <w:rFonts w:hint="default" w:ascii="Calibri" w:hAnsi="Calibri" w:cs="Calibri"/>
          <w:sz w:val="28"/>
          <w:szCs w:val="28"/>
        </w:rPr>
        <w:t>Yêu cầu hệ thống:</w:t>
      </w:r>
    </w:p>
    <w:p w14:paraId="38BD3A23">
      <w:pPr>
        <w:pStyle w:val="34"/>
        <w:keepNext w:val="0"/>
        <w:keepLines w:val="0"/>
        <w:widowControl/>
        <w:suppressLineNumbers w:val="0"/>
        <w:spacing w:line="240" w:lineRule="auto"/>
        <w:ind w:left="720"/>
        <w:rPr>
          <w:rFonts w:hint="default" w:ascii="Calibri" w:hAnsi="Calibri" w:cs="Calibri"/>
          <w:sz w:val="28"/>
          <w:szCs w:val="28"/>
        </w:rPr>
      </w:pPr>
      <w:r>
        <w:rPr>
          <w:rStyle w:val="35"/>
          <w:rFonts w:hint="default" w:ascii="Calibri" w:hAnsi="Calibri" w:cs="Calibri"/>
          <w:sz w:val="28"/>
          <w:szCs w:val="28"/>
        </w:rPr>
        <w:t>Quản lý thông tin thuốc:</w:t>
      </w:r>
      <w:r>
        <w:rPr>
          <w:rFonts w:hint="default" w:ascii="Calibri" w:hAnsi="Calibri" w:cs="Calibri"/>
          <w:sz w:val="28"/>
          <w:szCs w:val="28"/>
        </w:rPr>
        <w:t xml:space="preserve"> Hệ thống cần có khả năng lưu trữ và quản lý thông tin chi tiết về các loại thuốc, bao gồm tên thuốc, nhóm thuốc, và mô tả thuốc.</w:t>
      </w:r>
    </w:p>
    <w:p w14:paraId="64C97761">
      <w:pPr>
        <w:pStyle w:val="34"/>
        <w:keepNext w:val="0"/>
        <w:keepLines w:val="0"/>
        <w:widowControl/>
        <w:suppressLineNumbers w:val="0"/>
        <w:spacing w:line="240" w:lineRule="auto"/>
        <w:ind w:left="720"/>
        <w:rPr>
          <w:rFonts w:hint="default" w:ascii="Calibri" w:hAnsi="Calibri" w:cs="Calibri"/>
          <w:sz w:val="28"/>
          <w:szCs w:val="28"/>
        </w:rPr>
      </w:pPr>
      <w:r>
        <w:rPr>
          <w:rStyle w:val="35"/>
          <w:rFonts w:hint="default" w:ascii="Calibri" w:hAnsi="Calibri" w:cs="Calibri"/>
          <w:sz w:val="28"/>
          <w:szCs w:val="28"/>
        </w:rPr>
        <w:t>Quản lý lô thuốc:</w:t>
      </w:r>
      <w:r>
        <w:rPr>
          <w:rFonts w:hint="default" w:ascii="Calibri" w:hAnsi="Calibri" w:cs="Calibri"/>
          <w:sz w:val="28"/>
          <w:szCs w:val="28"/>
        </w:rPr>
        <w:t xml:space="preserve"> Khi có lô thuốc mới được nhập về, hệ thống phải hỗ trợ </w:t>
      </w:r>
      <w:r>
        <w:rPr>
          <w:rFonts w:hint="default" w:ascii="Calibri" w:hAnsi="Calibri" w:cs="Calibri"/>
          <w:sz w:val="28"/>
          <w:szCs w:val="28"/>
          <w:lang w:val="en-US"/>
        </w:rPr>
        <w:t>người quản trị</w:t>
      </w:r>
      <w:r>
        <w:rPr>
          <w:rFonts w:hint="default" w:ascii="Calibri" w:hAnsi="Calibri" w:cs="Calibri"/>
          <w:sz w:val="28"/>
          <w:szCs w:val="28"/>
        </w:rPr>
        <w:t xml:space="preserve"> trong việc nhập thông tin lô thuốc mới, bao gồm số lượng thuốc, ngày nhận thuốc, và ngày hết hạn. Đồng thời, hệ thống phải cập nhật số lượng thuốc hiện có trong kho.</w:t>
      </w:r>
    </w:p>
    <w:p w14:paraId="552C49DA">
      <w:pPr>
        <w:pStyle w:val="34"/>
        <w:keepNext w:val="0"/>
        <w:keepLines w:val="0"/>
        <w:widowControl/>
        <w:suppressLineNumbers w:val="0"/>
        <w:spacing w:line="240" w:lineRule="auto"/>
        <w:ind w:left="720"/>
        <w:rPr>
          <w:rFonts w:hint="default" w:ascii="Calibri" w:hAnsi="Calibri" w:cs="Calibri"/>
          <w:sz w:val="28"/>
          <w:szCs w:val="28"/>
        </w:rPr>
      </w:pPr>
      <w:r>
        <w:rPr>
          <w:rStyle w:val="35"/>
          <w:rFonts w:hint="default" w:ascii="Calibri" w:hAnsi="Calibri" w:cs="Calibri"/>
          <w:sz w:val="28"/>
          <w:szCs w:val="28"/>
        </w:rPr>
        <w:t>Báo cáo thống kê:</w:t>
      </w:r>
      <w:r>
        <w:rPr>
          <w:rFonts w:hint="default" w:ascii="Calibri" w:hAnsi="Calibri" w:cs="Calibri"/>
          <w:sz w:val="28"/>
          <w:szCs w:val="28"/>
        </w:rPr>
        <w:t xml:space="preserve"> Hệ thống cần cung cấp các báo cáo thống kê liên quan đến số lượng thuốc tồn kho, số thuốc đã hết hạn, và số thuốc sắp hết hạn trong các khoảng thời gian như 1 tháng, 3 tháng,...</w:t>
      </w:r>
    </w:p>
    <w:p w14:paraId="64EFEF45">
      <w:pPr>
        <w:pStyle w:val="34"/>
        <w:keepNext w:val="0"/>
        <w:keepLines w:val="0"/>
        <w:widowControl/>
        <w:suppressLineNumbers w:val="0"/>
        <w:spacing w:line="240" w:lineRule="auto"/>
        <w:ind w:left="720"/>
        <w:rPr>
          <w:rFonts w:hint="default" w:ascii="Calibri" w:hAnsi="Calibri" w:cs="Calibri"/>
          <w:sz w:val="28"/>
          <w:szCs w:val="28"/>
        </w:rPr>
      </w:pPr>
      <w:r>
        <w:rPr>
          <w:rStyle w:val="35"/>
          <w:rFonts w:hint="default" w:ascii="Calibri" w:hAnsi="Calibri" w:cs="Calibri"/>
          <w:sz w:val="28"/>
          <w:szCs w:val="28"/>
        </w:rPr>
        <w:t>Quản lý người dùng:</w:t>
      </w:r>
      <w:r>
        <w:rPr>
          <w:rFonts w:hint="default" w:ascii="Calibri" w:hAnsi="Calibri" w:cs="Calibri"/>
          <w:sz w:val="28"/>
          <w:szCs w:val="28"/>
        </w:rPr>
        <w:t xml:space="preserve"> Hệ thống phải đảm bảo tính bảo mật thông qua việc yêu cầu </w:t>
      </w:r>
      <w:r>
        <w:rPr>
          <w:rFonts w:hint="default" w:ascii="Calibri" w:hAnsi="Calibri" w:cs="Calibri"/>
          <w:sz w:val="28"/>
          <w:szCs w:val="28"/>
          <w:lang w:val="en-US"/>
        </w:rPr>
        <w:t>người quản trị</w:t>
      </w:r>
      <w:r>
        <w:rPr>
          <w:rFonts w:hint="default" w:ascii="Calibri" w:hAnsi="Calibri" w:cs="Calibri"/>
          <w:sz w:val="28"/>
          <w:szCs w:val="28"/>
        </w:rPr>
        <w:t xml:space="preserve"> đăng nhập trước khi sử dụng </w:t>
      </w:r>
      <w:r>
        <w:rPr>
          <w:rFonts w:hint="default" w:ascii="Calibri" w:hAnsi="Calibri" w:cs="Calibri"/>
          <w:sz w:val="28"/>
          <w:szCs w:val="28"/>
          <w:lang w:val="en-US"/>
        </w:rPr>
        <w:t>phần mềm</w:t>
      </w:r>
      <w:r>
        <w:rPr>
          <w:rFonts w:hint="default" w:ascii="Calibri" w:hAnsi="Calibri" w:cs="Calibri"/>
          <w:sz w:val="28"/>
          <w:szCs w:val="28"/>
        </w:rPr>
        <w:t>. Thông tin về người dùng như tên đăng nhập, mật khẩu (đã được mã hóa), email, và vai trò của người dùng cần được quản lý chặt chẽ.</w:t>
      </w:r>
    </w:p>
    <w:p w14:paraId="4CD7DEDD">
      <w:pPr>
        <w:pStyle w:val="2"/>
        <w:spacing w:line="240" w:lineRule="auto"/>
        <w:rPr>
          <w:rFonts w:hint="default" w:ascii="Calibri" w:hAnsi="Calibri" w:cs="Calibri"/>
          <w:sz w:val="28"/>
          <w:szCs w:val="28"/>
        </w:rPr>
      </w:pPr>
      <w:r>
        <w:rPr>
          <w:rFonts w:hint="default" w:ascii="Calibri" w:hAnsi="Calibri" w:cs="Calibri"/>
          <w:sz w:val="36"/>
          <w:szCs w:val="36"/>
        </w:rPr>
        <w:t>2. Phân tích thiết kế hệ thống</w:t>
      </w:r>
    </w:p>
    <w:p w14:paraId="4A42C220">
      <w:pPr>
        <w:pStyle w:val="3"/>
        <w:spacing w:line="240" w:lineRule="auto"/>
        <w:rPr>
          <w:rFonts w:hint="default" w:ascii="Calibri" w:hAnsi="Calibri" w:cs="Calibri"/>
          <w:sz w:val="28"/>
          <w:szCs w:val="28"/>
        </w:rPr>
      </w:pPr>
      <w:r>
        <w:rPr>
          <w:rFonts w:hint="default" w:ascii="Calibri" w:hAnsi="Calibri" w:cs="Calibri"/>
          <w:sz w:val="28"/>
          <w:szCs w:val="28"/>
        </w:rPr>
        <w:t xml:space="preserve">2.1 </w:t>
      </w:r>
      <w:r>
        <w:rPr>
          <w:rFonts w:hint="default" w:ascii="Calibri" w:hAnsi="Calibri" w:cs="Calibri"/>
          <w:sz w:val="28"/>
          <w:szCs w:val="28"/>
          <w:lang w:val="en-US"/>
        </w:rPr>
        <w:t>S</w:t>
      </w:r>
      <w:r>
        <w:rPr>
          <w:rFonts w:hint="default" w:ascii="Calibri" w:hAnsi="Calibri" w:cs="Calibri"/>
          <w:sz w:val="28"/>
          <w:szCs w:val="28"/>
        </w:rPr>
        <w:t>ơ đồ chức năng</w:t>
      </w:r>
    </w:p>
    <w:p w14:paraId="6C816DE2">
      <w:pPr>
        <w:pStyle w:val="3"/>
        <w:numPr>
          <w:ilvl w:val="0"/>
          <w:numId w:val="0"/>
        </w:numPr>
        <w:spacing w:line="240" w:lineRule="auto"/>
        <w:ind w:leftChars="0"/>
        <w:rPr>
          <w:rFonts w:hint="default" w:ascii="Calibri" w:hAnsi="Calibri" w:cs="Calibri"/>
          <w:b w:val="0"/>
          <w:bCs w:val="0"/>
          <w:color w:val="auto"/>
          <w:sz w:val="28"/>
          <w:szCs w:val="28"/>
        </w:rPr>
      </w:pPr>
      <w:r>
        <w:rPr>
          <w:rFonts w:hint="default" w:ascii="Calibri" w:hAnsi="Calibri" w:cs="Calibri"/>
          <w:b w:val="0"/>
          <w:bCs w:val="0"/>
          <w:color w:val="auto"/>
          <w:sz w:val="28"/>
          <w:szCs w:val="28"/>
        </w:rPr>
        <w:t>Dựa trên các yêu cầu đã phân tích, chúng ta có thể xác định các chức năng chính như sau:</w:t>
      </w:r>
    </w:p>
    <w:p w14:paraId="606AEA44">
      <w:pPr>
        <w:pStyle w:val="3"/>
        <w:numPr>
          <w:ilvl w:val="0"/>
          <w:numId w:val="7"/>
        </w:numPr>
        <w:spacing w:line="240" w:lineRule="auto"/>
        <w:ind w:left="800" w:leftChars="0" w:hanging="360" w:firstLineChars="0"/>
        <w:rPr>
          <w:rFonts w:hint="default" w:ascii="Calibri" w:hAnsi="Calibri" w:cs="Calibri"/>
          <w:b/>
          <w:bCs/>
          <w:color w:val="4F81BD" w:themeColor="accent1"/>
          <w:sz w:val="28"/>
          <w:szCs w:val="28"/>
          <w14:textFill>
            <w14:solidFill>
              <w14:schemeClr w14:val="accent1"/>
            </w14:solidFill>
          </w14:textFill>
        </w:rPr>
      </w:pPr>
      <w:r>
        <w:rPr>
          <w:rFonts w:hint="default" w:ascii="Calibri" w:hAnsi="Calibri" w:cs="Calibri"/>
          <w:b/>
          <w:bCs/>
          <w:color w:val="4F81BD" w:themeColor="accent1"/>
          <w:sz w:val="28"/>
          <w:szCs w:val="28"/>
          <w:lang w:val="en-US"/>
          <w14:textFill>
            <w14:solidFill>
              <w14:schemeClr w14:val="accent1"/>
            </w14:solidFill>
          </w14:textFill>
        </w:rPr>
        <w:t xml:space="preserve">Xác thực </w:t>
      </w:r>
      <w:r>
        <w:rPr>
          <w:rFonts w:hint="default" w:ascii="Calibri" w:hAnsi="Calibri" w:cs="Calibri"/>
          <w:b/>
          <w:bCs/>
          <w:color w:val="4F81BD" w:themeColor="accent1"/>
          <w:sz w:val="28"/>
          <w:szCs w:val="28"/>
          <w14:textFill>
            <w14:solidFill>
              <w14:schemeClr w14:val="accent1"/>
            </w14:solidFill>
          </w14:textFill>
        </w:rPr>
        <w:t>người dùng</w:t>
      </w:r>
    </w:p>
    <w:p w14:paraId="6243BE51">
      <w:pPr>
        <w:pStyle w:val="3"/>
        <w:numPr>
          <w:ilvl w:val="0"/>
          <w:numId w:val="8"/>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Đăng nhập: Xác thực người dùng bằng tên đăng nhập và mật khẩu.</w:t>
      </w:r>
    </w:p>
    <w:p w14:paraId="28654DFE">
      <w:pPr>
        <w:pStyle w:val="3"/>
        <w:numPr>
          <w:ilvl w:val="0"/>
          <w:numId w:val="8"/>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Đăng ký người dùng: Tạo tài khoản người dùng mới với các thông tin như tên đăng nhập, mật khẩu, email, và vai trò.</w:t>
      </w:r>
    </w:p>
    <w:p w14:paraId="5C882A5D">
      <w:pPr>
        <w:pStyle w:val="3"/>
        <w:numPr>
          <w:ilvl w:val="0"/>
          <w:numId w:val="7"/>
        </w:numPr>
        <w:spacing w:line="240" w:lineRule="auto"/>
        <w:ind w:left="800" w:leftChars="0" w:hanging="360" w:firstLineChars="0"/>
        <w:rPr>
          <w:rFonts w:hint="default" w:ascii="Calibri" w:hAnsi="Calibri" w:cs="Calibri"/>
          <w:b/>
          <w:bCs/>
          <w:color w:val="4F81BD" w:themeColor="accent1"/>
          <w:sz w:val="28"/>
          <w:szCs w:val="28"/>
          <w14:textFill>
            <w14:solidFill>
              <w14:schemeClr w14:val="accent1"/>
            </w14:solidFill>
          </w14:textFill>
        </w:rPr>
      </w:pPr>
      <w:r>
        <w:rPr>
          <w:rFonts w:hint="default" w:ascii="Calibri" w:hAnsi="Calibri" w:cs="Calibri"/>
          <w:b/>
          <w:bCs/>
          <w:color w:val="4F81BD" w:themeColor="accent1"/>
          <w:sz w:val="28"/>
          <w:szCs w:val="28"/>
          <w14:textFill>
            <w14:solidFill>
              <w14:schemeClr w14:val="accent1"/>
            </w14:solidFill>
          </w14:textFill>
        </w:rPr>
        <w:t>Quản lý thuốc</w:t>
      </w:r>
    </w:p>
    <w:p w14:paraId="2947CE0C">
      <w:pPr>
        <w:pStyle w:val="3"/>
        <w:numPr>
          <w:ilvl w:val="0"/>
          <w:numId w:val="9"/>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Thêm thuốc mới: Nhập thông tin chi tiết về thuốc mới</w:t>
      </w:r>
    </w:p>
    <w:p w14:paraId="38E2B7C3">
      <w:pPr>
        <w:pStyle w:val="3"/>
        <w:numPr>
          <w:ilvl w:val="0"/>
          <w:numId w:val="9"/>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Sửa thông tin thuốc: Cập nhật thông tin của thuốc đã có trong hệ thống.</w:t>
      </w:r>
    </w:p>
    <w:p w14:paraId="51D06448">
      <w:pPr>
        <w:pStyle w:val="3"/>
        <w:numPr>
          <w:ilvl w:val="0"/>
          <w:numId w:val="9"/>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Xóa thuốc: Xóa thông tin về thuốc khỏi hệ thống.</w:t>
      </w:r>
    </w:p>
    <w:p w14:paraId="514BC43E">
      <w:pPr>
        <w:pStyle w:val="3"/>
        <w:numPr>
          <w:ilvl w:val="0"/>
          <w:numId w:val="7"/>
        </w:numPr>
        <w:spacing w:line="240" w:lineRule="auto"/>
        <w:ind w:left="800" w:leftChars="0" w:hanging="360" w:firstLineChars="0"/>
        <w:rPr>
          <w:rFonts w:hint="default" w:ascii="Calibri" w:hAnsi="Calibri" w:cs="Calibri"/>
          <w:b/>
          <w:bCs/>
          <w:color w:val="4F81BD" w:themeColor="accent1"/>
          <w:sz w:val="28"/>
          <w:szCs w:val="28"/>
          <w14:textFill>
            <w14:solidFill>
              <w14:schemeClr w14:val="accent1"/>
            </w14:solidFill>
          </w14:textFill>
        </w:rPr>
      </w:pPr>
      <w:r>
        <w:rPr>
          <w:rFonts w:hint="default" w:ascii="Calibri" w:hAnsi="Calibri" w:cs="Calibri"/>
          <w:b/>
          <w:bCs/>
          <w:color w:val="4F81BD" w:themeColor="accent1"/>
          <w:sz w:val="28"/>
          <w:szCs w:val="28"/>
          <w14:textFill>
            <w14:solidFill>
              <w14:schemeClr w14:val="accent1"/>
            </w14:solidFill>
          </w14:textFill>
        </w:rPr>
        <w:t xml:space="preserve">Quản lý </w:t>
      </w:r>
      <w:r>
        <w:rPr>
          <w:rFonts w:hint="default" w:ascii="Calibri" w:hAnsi="Calibri" w:cs="Calibri"/>
          <w:b/>
          <w:bCs/>
          <w:color w:val="4F81BD" w:themeColor="accent1"/>
          <w:sz w:val="28"/>
          <w:szCs w:val="28"/>
          <w:lang w:val="en-US"/>
          <w14:textFill>
            <w14:solidFill>
              <w14:schemeClr w14:val="accent1"/>
            </w14:solidFill>
          </w14:textFill>
        </w:rPr>
        <w:t xml:space="preserve">nhóm </w:t>
      </w:r>
      <w:r>
        <w:rPr>
          <w:rFonts w:hint="default" w:ascii="Calibri" w:hAnsi="Calibri" w:cs="Calibri"/>
          <w:b/>
          <w:bCs/>
          <w:color w:val="4F81BD" w:themeColor="accent1"/>
          <w:sz w:val="28"/>
          <w:szCs w:val="28"/>
          <w14:textFill>
            <w14:solidFill>
              <w14:schemeClr w14:val="accent1"/>
            </w14:solidFill>
          </w14:textFill>
        </w:rPr>
        <w:t>thuốc</w:t>
      </w:r>
    </w:p>
    <w:p w14:paraId="3A2FD117">
      <w:pPr>
        <w:numPr>
          <w:ilvl w:val="0"/>
          <w:numId w:val="10"/>
        </w:numPr>
        <w:ind w:left="420" w:leftChars="0" w:hanging="420" w:firstLineChars="0"/>
        <w:rPr>
          <w:rFonts w:hint="default" w:ascii="Calibri" w:hAnsi="Calibri" w:cs="Calibri"/>
          <w:sz w:val="28"/>
          <w:szCs w:val="28"/>
        </w:rPr>
      </w:pPr>
      <w:r>
        <w:rPr>
          <w:rFonts w:hint="default" w:ascii="Calibri" w:hAnsi="Calibri" w:cs="Calibri"/>
          <w:sz w:val="28"/>
          <w:szCs w:val="28"/>
          <w:lang w:val="en-US"/>
        </w:rPr>
        <w:t>Thêm nhóm thuốc mới: Nhập thông tin chi tiết nhóm thuốc mới</w:t>
      </w:r>
    </w:p>
    <w:p w14:paraId="14A3B022">
      <w:pPr>
        <w:numPr>
          <w:ilvl w:val="0"/>
          <w:numId w:val="10"/>
        </w:numPr>
        <w:ind w:left="420" w:leftChars="0" w:hanging="420" w:firstLineChars="0"/>
        <w:rPr>
          <w:rFonts w:hint="default" w:ascii="Calibri" w:hAnsi="Calibri" w:cs="Calibri"/>
          <w:sz w:val="28"/>
          <w:szCs w:val="28"/>
        </w:rPr>
      </w:pPr>
      <w:r>
        <w:rPr>
          <w:rFonts w:hint="default" w:ascii="Calibri" w:hAnsi="Calibri" w:cs="Calibri"/>
          <w:sz w:val="28"/>
          <w:szCs w:val="28"/>
          <w:lang w:val="en-US"/>
        </w:rPr>
        <w:t>Sửa nhóm thuốc: Cập nhật thông tin nhóm thuốc đã có trong hệ thống</w:t>
      </w:r>
    </w:p>
    <w:p w14:paraId="2D2254F5">
      <w:pPr>
        <w:numPr>
          <w:ilvl w:val="0"/>
          <w:numId w:val="10"/>
        </w:numPr>
        <w:ind w:left="420" w:leftChars="0" w:hanging="420" w:firstLineChars="0"/>
        <w:rPr>
          <w:rFonts w:hint="default" w:ascii="Calibri" w:hAnsi="Calibri" w:cs="Calibri"/>
          <w:sz w:val="28"/>
          <w:szCs w:val="28"/>
        </w:rPr>
      </w:pPr>
      <w:r>
        <w:rPr>
          <w:rFonts w:hint="default" w:ascii="Calibri" w:hAnsi="Calibri" w:cs="Calibri"/>
          <w:sz w:val="28"/>
          <w:szCs w:val="28"/>
          <w:lang w:val="en-US"/>
        </w:rPr>
        <w:t>Xóa nhóm thuốc: Xóa thông tin nhóm thuốc khỏi hệ thống</w:t>
      </w:r>
    </w:p>
    <w:p w14:paraId="3337F8A6">
      <w:pPr>
        <w:pStyle w:val="3"/>
        <w:numPr>
          <w:ilvl w:val="0"/>
          <w:numId w:val="7"/>
        </w:numPr>
        <w:spacing w:line="240" w:lineRule="auto"/>
        <w:ind w:left="800" w:leftChars="0" w:hanging="360" w:firstLineChars="0"/>
        <w:rPr>
          <w:rFonts w:hint="default" w:ascii="Calibri" w:hAnsi="Calibri" w:cs="Calibri"/>
          <w:b/>
          <w:bCs/>
          <w:color w:val="4F81BD" w:themeColor="accent1"/>
          <w:sz w:val="28"/>
          <w:szCs w:val="28"/>
          <w14:textFill>
            <w14:solidFill>
              <w14:schemeClr w14:val="accent1"/>
            </w14:solidFill>
          </w14:textFill>
        </w:rPr>
      </w:pPr>
      <w:r>
        <w:rPr>
          <w:rFonts w:hint="default" w:ascii="Calibri" w:hAnsi="Calibri" w:cs="Calibri"/>
          <w:b/>
          <w:bCs/>
          <w:color w:val="4F81BD" w:themeColor="accent1"/>
          <w:sz w:val="28"/>
          <w:szCs w:val="28"/>
          <w:lang w:val="en-US"/>
          <w14:textFill>
            <w14:solidFill>
              <w14:schemeClr w14:val="accent1"/>
            </w14:solidFill>
          </w14:textFill>
        </w:rPr>
        <w:t>Phân loại thuốc</w:t>
      </w:r>
    </w:p>
    <w:p w14:paraId="74EE8614">
      <w:pPr>
        <w:numPr>
          <w:ilvl w:val="0"/>
          <w:numId w:val="11"/>
        </w:numPr>
        <w:ind w:left="420" w:leftChars="0" w:hanging="420" w:firstLineChars="0"/>
        <w:rPr>
          <w:rFonts w:hint="default" w:ascii="Calibri" w:hAnsi="Calibri" w:cs="Calibri"/>
          <w:sz w:val="28"/>
          <w:szCs w:val="28"/>
        </w:rPr>
      </w:pPr>
      <w:r>
        <w:rPr>
          <w:rFonts w:hint="default" w:ascii="Calibri" w:hAnsi="Calibri" w:cs="Calibri"/>
          <w:sz w:val="28"/>
          <w:szCs w:val="28"/>
          <w:lang w:val="en-US"/>
        </w:rPr>
        <w:t>Tìm kiếm thuốc theo nhóm thuốc</w:t>
      </w:r>
    </w:p>
    <w:p w14:paraId="2A959882">
      <w:pPr>
        <w:numPr>
          <w:ilvl w:val="0"/>
          <w:numId w:val="11"/>
        </w:numPr>
        <w:ind w:left="420" w:leftChars="0" w:hanging="420" w:firstLineChars="0"/>
        <w:rPr>
          <w:rFonts w:hint="default" w:ascii="Calibri" w:hAnsi="Calibri" w:cs="Calibri"/>
          <w:sz w:val="28"/>
          <w:szCs w:val="28"/>
        </w:rPr>
      </w:pPr>
      <w:r>
        <w:rPr>
          <w:rFonts w:hint="default" w:ascii="Calibri" w:hAnsi="Calibri" w:cs="Calibri"/>
          <w:sz w:val="28"/>
          <w:szCs w:val="28"/>
          <w:lang w:val="en-US"/>
        </w:rPr>
        <w:t>Tìm kiếm thuốc theo lô thuốc</w:t>
      </w:r>
    </w:p>
    <w:p w14:paraId="7FFC975A">
      <w:pPr>
        <w:pStyle w:val="3"/>
        <w:numPr>
          <w:ilvl w:val="0"/>
          <w:numId w:val="7"/>
        </w:numPr>
        <w:spacing w:line="240" w:lineRule="auto"/>
        <w:ind w:left="800" w:leftChars="0" w:hanging="360" w:firstLineChars="0"/>
        <w:rPr>
          <w:rFonts w:hint="default" w:ascii="Calibri" w:hAnsi="Calibri" w:cs="Calibri"/>
          <w:b/>
          <w:bCs/>
          <w:color w:val="4F81BD" w:themeColor="accent1"/>
          <w:sz w:val="28"/>
          <w:szCs w:val="28"/>
          <w14:textFill>
            <w14:solidFill>
              <w14:schemeClr w14:val="accent1"/>
            </w14:solidFill>
          </w14:textFill>
        </w:rPr>
      </w:pPr>
      <w:r>
        <w:rPr>
          <w:rFonts w:hint="default" w:ascii="Calibri" w:hAnsi="Calibri" w:cs="Calibri"/>
          <w:b/>
          <w:bCs/>
          <w:color w:val="4F81BD" w:themeColor="accent1"/>
          <w:sz w:val="28"/>
          <w:szCs w:val="28"/>
          <w14:textFill>
            <w14:solidFill>
              <w14:schemeClr w14:val="accent1"/>
            </w14:solidFill>
          </w14:textFill>
        </w:rPr>
        <w:t>Quản lý lô thuốc</w:t>
      </w:r>
    </w:p>
    <w:p w14:paraId="0B750534">
      <w:pPr>
        <w:pStyle w:val="3"/>
        <w:numPr>
          <w:ilvl w:val="0"/>
          <w:numId w:val="12"/>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Thêm lô thuốc mới: Nhập thông tin về lô thuốc mới (số lượng, ngày nhận, ngày hết hạn</w:t>
      </w:r>
      <w:r>
        <w:rPr>
          <w:rFonts w:hint="default" w:ascii="Calibri" w:hAnsi="Calibri" w:cs="Calibri"/>
          <w:b w:val="0"/>
          <w:bCs w:val="0"/>
          <w:color w:val="auto"/>
          <w:sz w:val="28"/>
          <w:szCs w:val="28"/>
          <w:lang w:val="en-US"/>
        </w:rPr>
        <w:t>,…</w:t>
      </w:r>
      <w:r>
        <w:rPr>
          <w:rFonts w:hint="default" w:ascii="Calibri" w:hAnsi="Calibri" w:cs="Calibri"/>
          <w:b w:val="0"/>
          <w:bCs w:val="0"/>
          <w:color w:val="auto"/>
          <w:sz w:val="28"/>
          <w:szCs w:val="28"/>
        </w:rPr>
        <w:t>).</w:t>
      </w:r>
    </w:p>
    <w:p w14:paraId="705D328B">
      <w:pPr>
        <w:pStyle w:val="3"/>
        <w:numPr>
          <w:ilvl w:val="0"/>
          <w:numId w:val="12"/>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Cập nhật lô thuốc: Cập nhật thông tin của các lô thuốc đã nhập.</w:t>
      </w:r>
    </w:p>
    <w:p w14:paraId="00E62592">
      <w:pPr>
        <w:pStyle w:val="3"/>
        <w:numPr>
          <w:ilvl w:val="0"/>
          <w:numId w:val="7"/>
        </w:numPr>
        <w:spacing w:line="240" w:lineRule="auto"/>
        <w:ind w:left="800" w:leftChars="0" w:hanging="360" w:firstLineChars="0"/>
        <w:rPr>
          <w:rFonts w:hint="default" w:ascii="Calibri" w:hAnsi="Calibri" w:cs="Calibri"/>
          <w:b/>
          <w:bCs/>
          <w:color w:val="4F81BD" w:themeColor="accent1"/>
          <w:sz w:val="28"/>
          <w:szCs w:val="28"/>
          <w14:textFill>
            <w14:solidFill>
              <w14:schemeClr w14:val="accent1"/>
            </w14:solidFill>
          </w14:textFill>
        </w:rPr>
      </w:pPr>
      <w:r>
        <w:rPr>
          <w:rFonts w:hint="default" w:ascii="Calibri" w:hAnsi="Calibri" w:cs="Calibri"/>
          <w:b/>
          <w:bCs/>
          <w:color w:val="4F81BD" w:themeColor="accent1"/>
          <w:sz w:val="28"/>
          <w:szCs w:val="28"/>
          <w14:textFill>
            <w14:solidFill>
              <w14:schemeClr w14:val="accent1"/>
            </w14:solidFill>
          </w14:textFill>
        </w:rPr>
        <w:t>Báo cáo thống kê</w:t>
      </w:r>
    </w:p>
    <w:p w14:paraId="01075A28">
      <w:pPr>
        <w:pStyle w:val="3"/>
        <w:numPr>
          <w:ilvl w:val="0"/>
          <w:numId w:val="13"/>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Báo cáo thuốc tồn kho: Tạo báo cáo về số lượng thuốc còn lại trong kho.</w:t>
      </w:r>
    </w:p>
    <w:p w14:paraId="3D73DD06">
      <w:pPr>
        <w:pStyle w:val="3"/>
        <w:numPr>
          <w:ilvl w:val="0"/>
          <w:numId w:val="13"/>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Báo cáo thuốc quá hạn: Tạo báo cáo về các loại thuốc đã hết hạn.</w:t>
      </w:r>
    </w:p>
    <w:p w14:paraId="5083291F">
      <w:pPr>
        <w:pStyle w:val="3"/>
        <w:numPr>
          <w:ilvl w:val="0"/>
          <w:numId w:val="13"/>
        </w:numPr>
        <w:tabs>
          <w:tab w:val="clear" w:pos="420"/>
        </w:tabs>
        <w:spacing w:line="240" w:lineRule="auto"/>
        <w:ind w:left="420" w:leftChars="0" w:hanging="420" w:firstLineChars="0"/>
        <w:rPr>
          <w:rFonts w:hint="default" w:ascii="Calibri" w:hAnsi="Calibri" w:cs="Calibri"/>
          <w:b w:val="0"/>
          <w:bCs w:val="0"/>
          <w:color w:val="auto"/>
          <w:sz w:val="28"/>
          <w:szCs w:val="28"/>
        </w:rPr>
      </w:pPr>
      <w:r>
        <w:rPr>
          <w:rFonts w:hint="default" w:ascii="Calibri" w:hAnsi="Calibri" w:cs="Calibri"/>
          <w:b w:val="0"/>
          <w:bCs w:val="0"/>
          <w:color w:val="auto"/>
          <w:sz w:val="28"/>
          <w:szCs w:val="28"/>
        </w:rPr>
        <w:t>Báo cáo thuốc sắp hết hạn: Tạo báo cáo về các loại thuốc sắp hết hạn trong các khoảng thời gian như 1 tháng, 3</w:t>
      </w:r>
      <w:r>
        <w:rPr>
          <w:rFonts w:hint="default" w:ascii="Calibri" w:hAnsi="Calibri" w:cs="Calibri"/>
          <w:b w:val="0"/>
          <w:bCs w:val="0"/>
          <w:color w:val="auto"/>
          <w:sz w:val="28"/>
          <w:szCs w:val="28"/>
          <w:lang w:val="en-US"/>
        </w:rPr>
        <w:t xml:space="preserve"> </w:t>
      </w:r>
      <w:r>
        <w:rPr>
          <w:rFonts w:hint="default" w:ascii="Calibri" w:hAnsi="Calibri" w:cs="Calibri"/>
          <w:b w:val="0"/>
          <w:bCs w:val="0"/>
          <w:color w:val="auto"/>
          <w:sz w:val="28"/>
          <w:szCs w:val="28"/>
        </w:rPr>
        <w:t>tháng</w:t>
      </w:r>
      <w:r>
        <w:rPr>
          <w:rFonts w:hint="default" w:ascii="Calibri" w:hAnsi="Calibri" w:cs="Calibri"/>
          <w:b w:val="0"/>
          <w:bCs w:val="0"/>
          <w:color w:val="auto"/>
          <w:sz w:val="28"/>
          <w:szCs w:val="28"/>
          <w:lang w:val="en-US"/>
        </w:rPr>
        <w:t>,…</w:t>
      </w:r>
      <w:r>
        <w:rPr>
          <w:rFonts w:hint="default" w:ascii="Calibri" w:hAnsi="Calibri" w:cs="Calibri"/>
          <w:b w:val="0"/>
          <w:bCs w:val="0"/>
          <w:color w:val="auto"/>
          <w:sz w:val="28"/>
          <w:szCs w:val="28"/>
        </w:rPr>
        <w:t>.</w:t>
      </w:r>
    </w:p>
    <w:p w14:paraId="1E0D601F">
      <w:pPr>
        <w:rPr>
          <w:rFonts w:hint="default" w:ascii="Calibri" w:hAnsi="Calibri" w:cs="Calibri"/>
          <w:b w:val="0"/>
          <w:bCs w:val="0"/>
          <w:color w:val="auto"/>
          <w:sz w:val="28"/>
          <w:szCs w:val="28"/>
        </w:rPr>
      </w:pPr>
    </w:p>
    <w:p w14:paraId="1E80A6A1">
      <w:pPr>
        <w:spacing w:line="240" w:lineRule="auto"/>
        <w:jc w:val="both"/>
        <w:rPr>
          <w:rFonts w:hint="default" w:ascii="Calibri" w:hAnsi="Calibri" w:cs="Calibri"/>
          <w:sz w:val="28"/>
          <w:szCs w:val="28"/>
        </w:rPr>
      </w:pPr>
      <w:r>
        <w:rPr>
          <w:rFonts w:hint="default" w:ascii="Calibri" w:hAnsi="Calibri" w:cs="Calibri"/>
          <w:sz w:val="28"/>
          <w:szCs w:val="28"/>
        </w:rPr>
        <w:drawing>
          <wp:inline distT="0" distB="0" distL="114300" distR="114300">
            <wp:extent cx="5855970" cy="2545080"/>
            <wp:effectExtent l="0" t="0" r="1143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6"/>
                    <a:stretch>
                      <a:fillRect/>
                    </a:stretch>
                  </pic:blipFill>
                  <pic:spPr>
                    <a:xfrm>
                      <a:off x="0" y="0"/>
                      <a:ext cx="5855970" cy="2545080"/>
                    </a:xfrm>
                    <a:prstGeom prst="rect">
                      <a:avLst/>
                    </a:prstGeom>
                    <a:noFill/>
                    <a:ln>
                      <a:noFill/>
                    </a:ln>
                  </pic:spPr>
                </pic:pic>
              </a:graphicData>
            </a:graphic>
          </wp:inline>
        </w:drawing>
      </w:r>
    </w:p>
    <w:p w14:paraId="1AB8047E">
      <w:pPr>
        <w:pStyle w:val="16"/>
        <w:spacing w:line="240" w:lineRule="auto"/>
        <w:jc w:val="center"/>
        <w:rPr>
          <w:rFonts w:hint="default" w:ascii="Calibri" w:hAnsi="Calibri" w:cs="Calibri"/>
          <w:b w:val="0"/>
          <w:bCs w:val="0"/>
          <w:color w:val="auto"/>
          <w:sz w:val="28"/>
          <w:szCs w:val="28"/>
          <w:lang w:val="en-US"/>
        </w:rPr>
      </w:pPr>
      <w:r>
        <w:rPr>
          <w:rFonts w:hint="default" w:ascii="Calibri" w:hAnsi="Calibri" w:cs="Calibri"/>
          <w:b w:val="0"/>
          <w:bCs w:val="0"/>
          <w:color w:val="auto"/>
          <w:sz w:val="28"/>
          <w:szCs w:val="28"/>
        </w:rPr>
        <w:t xml:space="preserve">Image </w:t>
      </w:r>
      <w:r>
        <w:rPr>
          <w:rFonts w:hint="default" w:ascii="Calibri" w:hAnsi="Calibri" w:cs="Calibri"/>
          <w:b w:val="0"/>
          <w:bCs w:val="0"/>
          <w:color w:val="auto"/>
          <w:sz w:val="28"/>
          <w:szCs w:val="28"/>
        </w:rPr>
        <w:fldChar w:fldCharType="begin"/>
      </w:r>
      <w:r>
        <w:rPr>
          <w:rFonts w:hint="default" w:ascii="Calibri" w:hAnsi="Calibri" w:cs="Calibri"/>
          <w:b w:val="0"/>
          <w:bCs w:val="0"/>
          <w:color w:val="auto"/>
          <w:sz w:val="28"/>
          <w:szCs w:val="28"/>
        </w:rPr>
        <w:instrText xml:space="preserve"> SEQ Image \* ARABIC </w:instrText>
      </w:r>
      <w:r>
        <w:rPr>
          <w:rFonts w:hint="default" w:ascii="Calibri" w:hAnsi="Calibri" w:cs="Calibri"/>
          <w:b w:val="0"/>
          <w:bCs w:val="0"/>
          <w:color w:val="auto"/>
          <w:sz w:val="28"/>
          <w:szCs w:val="28"/>
        </w:rPr>
        <w:fldChar w:fldCharType="separate"/>
      </w:r>
      <w:r>
        <w:rPr>
          <w:rFonts w:hint="default" w:ascii="Calibri" w:hAnsi="Calibri" w:cs="Calibri"/>
          <w:b w:val="0"/>
          <w:bCs w:val="0"/>
          <w:color w:val="auto"/>
          <w:sz w:val="28"/>
          <w:szCs w:val="28"/>
        </w:rPr>
        <w:t>1</w:t>
      </w:r>
      <w:r>
        <w:rPr>
          <w:rFonts w:hint="default" w:ascii="Calibri" w:hAnsi="Calibri" w:cs="Calibri"/>
          <w:b w:val="0"/>
          <w:bCs w:val="0"/>
          <w:color w:val="auto"/>
          <w:sz w:val="28"/>
          <w:szCs w:val="28"/>
        </w:rPr>
        <w:fldChar w:fldCharType="end"/>
      </w:r>
      <w:r>
        <w:rPr>
          <w:rFonts w:hint="default" w:ascii="Calibri" w:hAnsi="Calibri" w:cs="Calibri"/>
          <w:b w:val="0"/>
          <w:bCs w:val="0"/>
          <w:color w:val="auto"/>
          <w:sz w:val="28"/>
          <w:szCs w:val="28"/>
          <w:lang w:val="en-US"/>
        </w:rPr>
        <w:t>: Sơ đồ chức năng hệ thống</w:t>
      </w:r>
    </w:p>
    <w:p w14:paraId="28EC620C">
      <w:pPr>
        <w:spacing w:line="240" w:lineRule="auto"/>
        <w:rPr>
          <w:rFonts w:hint="default" w:ascii="Calibri" w:hAnsi="Calibri" w:cs="Calibri"/>
          <w:b w:val="0"/>
          <w:bCs w:val="0"/>
          <w:color w:val="auto"/>
          <w:sz w:val="28"/>
          <w:szCs w:val="28"/>
        </w:rPr>
      </w:pPr>
    </w:p>
    <w:p w14:paraId="124E36D8">
      <w:pPr>
        <w:spacing w:line="240" w:lineRule="auto"/>
        <w:rPr>
          <w:rFonts w:hint="default" w:ascii="Calibri" w:hAnsi="Calibri" w:cs="Calibri"/>
          <w:b w:val="0"/>
          <w:bCs w:val="0"/>
          <w:color w:val="auto"/>
          <w:sz w:val="28"/>
          <w:szCs w:val="28"/>
        </w:rPr>
      </w:pPr>
    </w:p>
    <w:p w14:paraId="4F0BF5C2">
      <w:pPr>
        <w:spacing w:line="240" w:lineRule="auto"/>
        <w:rPr>
          <w:rFonts w:hint="default" w:ascii="Calibri" w:hAnsi="Calibri" w:cs="Calibri"/>
          <w:b w:val="0"/>
          <w:bCs w:val="0"/>
          <w:color w:val="auto"/>
          <w:sz w:val="28"/>
          <w:szCs w:val="28"/>
        </w:rPr>
      </w:pPr>
    </w:p>
    <w:p w14:paraId="41682132">
      <w:pPr>
        <w:spacing w:line="240" w:lineRule="auto"/>
        <w:rPr>
          <w:rFonts w:hint="default" w:ascii="Calibri" w:hAnsi="Calibri" w:cs="Calibri"/>
          <w:b w:val="0"/>
          <w:bCs w:val="0"/>
          <w:color w:val="auto"/>
          <w:sz w:val="28"/>
          <w:szCs w:val="28"/>
        </w:rPr>
      </w:pPr>
    </w:p>
    <w:p w14:paraId="4DDA1FE8">
      <w:pPr>
        <w:spacing w:line="240" w:lineRule="auto"/>
        <w:rPr>
          <w:rFonts w:hint="default" w:ascii="Calibri" w:hAnsi="Calibri" w:cs="Calibri"/>
          <w:b w:val="0"/>
          <w:bCs w:val="0"/>
          <w:color w:val="auto"/>
          <w:sz w:val="28"/>
          <w:szCs w:val="28"/>
        </w:rPr>
      </w:pPr>
    </w:p>
    <w:p w14:paraId="247E4A16">
      <w:pPr>
        <w:spacing w:line="240" w:lineRule="auto"/>
        <w:rPr>
          <w:rFonts w:hint="default" w:ascii="Calibri" w:hAnsi="Calibri" w:cs="Calibri"/>
          <w:b w:val="0"/>
          <w:bCs w:val="0"/>
          <w:color w:val="auto"/>
          <w:sz w:val="28"/>
          <w:szCs w:val="28"/>
        </w:rPr>
      </w:pPr>
    </w:p>
    <w:p w14:paraId="047A0C3E">
      <w:pPr>
        <w:pStyle w:val="3"/>
        <w:numPr>
          <w:ilvl w:val="0"/>
          <w:numId w:val="0"/>
        </w:numPr>
        <w:spacing w:line="240" w:lineRule="auto"/>
        <w:ind w:leftChars="0"/>
        <w:rPr>
          <w:rFonts w:hint="default" w:ascii="Calibri" w:hAnsi="Calibri" w:cs="Calibri"/>
          <w:sz w:val="28"/>
          <w:szCs w:val="28"/>
        </w:rPr>
      </w:pPr>
      <w:r>
        <w:rPr>
          <w:rFonts w:hint="default" w:ascii="Calibri" w:hAnsi="Calibri" w:cs="Calibri"/>
          <w:sz w:val="28"/>
          <w:szCs w:val="28"/>
        </w:rPr>
        <w:t xml:space="preserve">2.2 </w:t>
      </w:r>
      <w:r>
        <w:rPr>
          <w:rFonts w:hint="default" w:ascii="Calibri" w:hAnsi="Calibri" w:cs="Calibri"/>
          <w:sz w:val="28"/>
          <w:szCs w:val="28"/>
          <w:lang w:val="en-US"/>
        </w:rPr>
        <w:t>S</w:t>
      </w:r>
      <w:r>
        <w:rPr>
          <w:rFonts w:hint="default" w:ascii="Calibri" w:hAnsi="Calibri" w:cs="Calibri"/>
          <w:sz w:val="28"/>
          <w:szCs w:val="28"/>
        </w:rPr>
        <w:t>ơ đồ ngữ cảnh</w:t>
      </w:r>
    </w:p>
    <w:p w14:paraId="4CEDCE3E">
      <w:pPr>
        <w:spacing w:line="240" w:lineRule="auto"/>
        <w:rPr>
          <w:rFonts w:hint="default" w:ascii="Calibri" w:hAnsi="Calibri" w:cs="Calibri"/>
          <w:sz w:val="28"/>
          <w:szCs w:val="28"/>
          <w:lang w:val="en-US"/>
        </w:rPr>
      </w:pPr>
      <w:r>
        <w:rPr>
          <w:rFonts w:hint="default" w:ascii="Calibri" w:hAnsi="Calibri" w:cs="Calibri"/>
          <w:sz w:val="28"/>
          <w:szCs w:val="28"/>
        </w:rPr>
        <w:t>Sơ đồ ngữ cảnh mô tả mối quan hệ giữa hệ thống và các tác nhân ngoài, thể hiện luồng tương tác chính như sau</w:t>
      </w:r>
      <w:r>
        <w:rPr>
          <w:rFonts w:hint="default" w:ascii="Calibri" w:hAnsi="Calibri" w:cs="Calibri"/>
          <w:sz w:val="28"/>
          <w:szCs w:val="28"/>
          <w:lang w:val="en-US"/>
        </w:rPr>
        <w:t>:</w:t>
      </w:r>
    </w:p>
    <w:p w14:paraId="669E8121">
      <w:pPr>
        <w:spacing w:line="240" w:lineRule="auto"/>
        <w:jc w:val="center"/>
        <w:rPr>
          <w:rFonts w:hint="default" w:ascii="Calibri" w:hAnsi="Calibri" w:cs="Calibri"/>
          <w:sz w:val="28"/>
          <w:szCs w:val="28"/>
        </w:rPr>
      </w:pPr>
      <w:r>
        <w:rPr>
          <w:rFonts w:hint="default" w:ascii="Calibri" w:hAnsi="Calibri" w:cs="Calibri"/>
          <w:sz w:val="28"/>
          <w:szCs w:val="28"/>
        </w:rPr>
        <w:drawing>
          <wp:inline distT="0" distB="0" distL="114300" distR="114300">
            <wp:extent cx="3604260" cy="3903980"/>
            <wp:effectExtent l="0" t="0" r="7620" b="1270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7"/>
                    <a:stretch>
                      <a:fillRect/>
                    </a:stretch>
                  </pic:blipFill>
                  <pic:spPr>
                    <a:xfrm>
                      <a:off x="0" y="0"/>
                      <a:ext cx="3604260" cy="3903980"/>
                    </a:xfrm>
                    <a:prstGeom prst="rect">
                      <a:avLst/>
                    </a:prstGeom>
                    <a:noFill/>
                    <a:ln>
                      <a:noFill/>
                    </a:ln>
                  </pic:spPr>
                </pic:pic>
              </a:graphicData>
            </a:graphic>
          </wp:inline>
        </w:drawing>
      </w:r>
    </w:p>
    <w:p w14:paraId="2082A059">
      <w:pPr>
        <w:pStyle w:val="16"/>
        <w:spacing w:line="240" w:lineRule="auto"/>
        <w:jc w:val="center"/>
        <w:rPr>
          <w:rFonts w:hint="default" w:ascii="Calibri" w:hAnsi="Calibri" w:cs="Calibri"/>
          <w:sz w:val="28"/>
          <w:szCs w:val="28"/>
          <w:lang w:val="en-US"/>
        </w:rPr>
      </w:pPr>
      <w:r>
        <w:rPr>
          <w:rFonts w:hint="default" w:ascii="Calibri" w:hAnsi="Calibri" w:cs="Calibri"/>
          <w:b w:val="0"/>
          <w:bCs w:val="0"/>
          <w:color w:val="auto"/>
          <w:sz w:val="28"/>
          <w:szCs w:val="28"/>
        </w:rPr>
        <w:t xml:space="preserve">Image </w:t>
      </w:r>
      <w:r>
        <w:rPr>
          <w:rFonts w:hint="default" w:ascii="Calibri" w:hAnsi="Calibri" w:cs="Calibri"/>
          <w:b w:val="0"/>
          <w:bCs w:val="0"/>
          <w:color w:val="auto"/>
          <w:sz w:val="28"/>
          <w:szCs w:val="28"/>
        </w:rPr>
        <w:fldChar w:fldCharType="begin"/>
      </w:r>
      <w:r>
        <w:rPr>
          <w:rFonts w:hint="default" w:ascii="Calibri" w:hAnsi="Calibri" w:cs="Calibri"/>
          <w:b w:val="0"/>
          <w:bCs w:val="0"/>
          <w:color w:val="auto"/>
          <w:sz w:val="28"/>
          <w:szCs w:val="28"/>
        </w:rPr>
        <w:instrText xml:space="preserve"> SEQ Image \* ARABIC </w:instrText>
      </w:r>
      <w:r>
        <w:rPr>
          <w:rFonts w:hint="default" w:ascii="Calibri" w:hAnsi="Calibri" w:cs="Calibri"/>
          <w:b w:val="0"/>
          <w:bCs w:val="0"/>
          <w:color w:val="auto"/>
          <w:sz w:val="28"/>
          <w:szCs w:val="28"/>
        </w:rPr>
        <w:fldChar w:fldCharType="separate"/>
      </w:r>
      <w:r>
        <w:rPr>
          <w:rFonts w:hint="default" w:ascii="Calibri" w:hAnsi="Calibri" w:cs="Calibri"/>
          <w:b w:val="0"/>
          <w:bCs w:val="0"/>
          <w:color w:val="auto"/>
          <w:sz w:val="28"/>
          <w:szCs w:val="28"/>
        </w:rPr>
        <w:t>2</w:t>
      </w:r>
      <w:r>
        <w:rPr>
          <w:rFonts w:hint="default" w:ascii="Calibri" w:hAnsi="Calibri" w:cs="Calibri"/>
          <w:b w:val="0"/>
          <w:bCs w:val="0"/>
          <w:color w:val="auto"/>
          <w:sz w:val="28"/>
          <w:szCs w:val="28"/>
        </w:rPr>
        <w:fldChar w:fldCharType="end"/>
      </w:r>
      <w:r>
        <w:rPr>
          <w:rFonts w:hint="default" w:ascii="Calibri" w:hAnsi="Calibri" w:cs="Calibri"/>
          <w:b w:val="0"/>
          <w:bCs w:val="0"/>
          <w:color w:val="auto"/>
          <w:sz w:val="28"/>
          <w:szCs w:val="28"/>
          <w:lang w:val="en-US"/>
        </w:rPr>
        <w:t>: Sơ đồ ngữ cảnh</w:t>
      </w:r>
    </w:p>
    <w:p w14:paraId="48AF17D7">
      <w:pPr>
        <w:spacing w:line="240" w:lineRule="auto"/>
        <w:rPr>
          <w:rFonts w:hint="default" w:ascii="Calibri" w:hAnsi="Calibri" w:cs="Calibri"/>
          <w:sz w:val="28"/>
          <w:szCs w:val="28"/>
        </w:rPr>
      </w:pPr>
    </w:p>
    <w:p w14:paraId="5F4DBF67">
      <w:pPr>
        <w:spacing w:line="240" w:lineRule="auto"/>
        <w:rPr>
          <w:rFonts w:hint="default" w:ascii="Calibri" w:hAnsi="Calibri" w:cs="Calibri"/>
          <w:sz w:val="28"/>
          <w:szCs w:val="28"/>
        </w:rPr>
      </w:pPr>
      <w:r>
        <w:rPr>
          <w:rFonts w:hint="default" w:ascii="Calibri" w:hAnsi="Calibri" w:cs="Calibri"/>
          <w:b/>
          <w:bCs/>
          <w:sz w:val="28"/>
          <w:szCs w:val="28"/>
          <w:lang w:val="en-US"/>
        </w:rPr>
        <w:t>Người quản trị</w:t>
      </w:r>
      <w:r>
        <w:rPr>
          <w:rFonts w:hint="default" w:ascii="Calibri" w:hAnsi="Calibri" w:cs="Calibri"/>
          <w:sz w:val="28"/>
          <w:szCs w:val="28"/>
        </w:rPr>
        <w:t xml:space="preserve"> tương tác với hệ thống qua các chức năng </w:t>
      </w:r>
      <w:r>
        <w:rPr>
          <w:rFonts w:hint="default" w:ascii="Calibri" w:hAnsi="Calibri" w:cs="Calibri"/>
          <w:sz w:val="28"/>
          <w:szCs w:val="28"/>
          <w:lang w:val="en-US"/>
        </w:rPr>
        <w:t xml:space="preserve">quản lý </w:t>
      </w:r>
      <w:r>
        <w:rPr>
          <w:rFonts w:hint="default" w:ascii="Calibri" w:hAnsi="Calibri" w:cs="Calibri"/>
          <w:sz w:val="28"/>
          <w:szCs w:val="28"/>
        </w:rPr>
        <w:t xml:space="preserve">thuốc, </w:t>
      </w:r>
      <w:r>
        <w:rPr>
          <w:rFonts w:hint="default" w:ascii="Calibri" w:hAnsi="Calibri" w:cs="Calibri"/>
          <w:sz w:val="28"/>
          <w:szCs w:val="28"/>
          <w:lang w:val="en-US"/>
        </w:rPr>
        <w:t>xử lý nhập thuốc</w:t>
      </w:r>
      <w:r>
        <w:rPr>
          <w:rFonts w:hint="default" w:ascii="Calibri" w:hAnsi="Calibri" w:cs="Calibri"/>
          <w:sz w:val="28"/>
          <w:szCs w:val="28"/>
        </w:rPr>
        <w:t xml:space="preserve"> và báo cáo thống kê.</w:t>
      </w:r>
    </w:p>
    <w:p w14:paraId="6DA9FAD2">
      <w:pPr>
        <w:spacing w:line="240" w:lineRule="auto"/>
        <w:rPr>
          <w:rFonts w:hint="default" w:ascii="Calibri" w:hAnsi="Calibri" w:cs="Calibri"/>
          <w:sz w:val="28"/>
          <w:szCs w:val="28"/>
          <w:lang w:val="en-US"/>
        </w:rPr>
      </w:pPr>
      <w:r>
        <w:rPr>
          <w:rFonts w:hint="default" w:ascii="Calibri" w:hAnsi="Calibri" w:cs="Calibri"/>
          <w:b/>
          <w:bCs/>
          <w:sz w:val="28"/>
          <w:szCs w:val="28"/>
          <w:lang w:val="en-US"/>
        </w:rPr>
        <w:t>Khách vãng lai</w:t>
      </w:r>
      <w:r>
        <w:rPr>
          <w:rFonts w:hint="default" w:ascii="Calibri" w:hAnsi="Calibri" w:cs="Calibri"/>
          <w:sz w:val="28"/>
          <w:szCs w:val="28"/>
          <w:lang w:val="en-US"/>
        </w:rPr>
        <w:t xml:space="preserve"> tương tác với hệ thống qua chức năng xác thực người dùng (đăng nhập, đăng ký).</w:t>
      </w:r>
    </w:p>
    <w:p w14:paraId="4C97F6F2">
      <w:pPr>
        <w:pStyle w:val="3"/>
        <w:spacing w:line="240" w:lineRule="auto"/>
        <w:rPr>
          <w:rFonts w:hint="default" w:ascii="Calibri" w:hAnsi="Calibri" w:cs="Calibri"/>
          <w:sz w:val="28"/>
          <w:szCs w:val="28"/>
        </w:rPr>
      </w:pPr>
      <w:r>
        <w:rPr>
          <w:rFonts w:hint="default" w:ascii="Calibri" w:hAnsi="Calibri" w:cs="Calibri"/>
          <w:sz w:val="28"/>
          <w:szCs w:val="28"/>
        </w:rPr>
        <w:t xml:space="preserve">2.3 </w:t>
      </w:r>
      <w:r>
        <w:rPr>
          <w:rFonts w:hint="default" w:ascii="Calibri" w:hAnsi="Calibri" w:cs="Calibri"/>
          <w:sz w:val="28"/>
          <w:szCs w:val="28"/>
          <w:lang w:val="en-US"/>
        </w:rPr>
        <w:t>S</w:t>
      </w:r>
      <w:r>
        <w:rPr>
          <w:rFonts w:hint="default" w:ascii="Calibri" w:hAnsi="Calibri" w:cs="Calibri"/>
          <w:sz w:val="28"/>
          <w:szCs w:val="28"/>
        </w:rPr>
        <w:t>ơ đồ luồng dữ liệu</w:t>
      </w:r>
    </w:p>
    <w:p w14:paraId="04211B39">
      <w:pPr>
        <w:spacing w:line="240" w:lineRule="auto"/>
        <w:rPr>
          <w:rFonts w:hint="default" w:ascii="Calibri" w:hAnsi="Calibri" w:cs="Calibri"/>
          <w:sz w:val="28"/>
          <w:szCs w:val="28"/>
        </w:rPr>
      </w:pPr>
      <w:r>
        <w:rPr>
          <w:rFonts w:hint="default" w:ascii="Calibri" w:hAnsi="Calibri" w:cs="Calibri"/>
          <w:sz w:val="28"/>
          <w:szCs w:val="28"/>
        </w:rPr>
        <w:t>Sơ đồ luồng dữ liệu mô tả cách thông tin di chuyển trong hệ thống, bao gồm các kho dữ liệu và luồng dữ liệu vào ra. Các kho dữ liệu bao gồm kho thuốc</w:t>
      </w:r>
      <w:r>
        <w:rPr>
          <w:rFonts w:hint="default" w:ascii="Calibri" w:hAnsi="Calibri" w:cs="Calibri"/>
          <w:sz w:val="28"/>
          <w:szCs w:val="28"/>
          <w:lang w:val="en-US"/>
        </w:rPr>
        <w:t>, nhóm thuốc,</w:t>
      </w:r>
      <w:r>
        <w:rPr>
          <w:rFonts w:hint="default" w:ascii="Calibri" w:hAnsi="Calibri" w:cs="Calibri"/>
          <w:sz w:val="28"/>
          <w:szCs w:val="28"/>
        </w:rPr>
        <w:t xml:space="preserve"> kho lô thuốc. Dữ liệu vào</w:t>
      </w:r>
      <w:r>
        <w:rPr>
          <w:rFonts w:hint="default" w:ascii="Calibri" w:hAnsi="Calibri" w:cs="Calibri"/>
          <w:sz w:val="28"/>
          <w:szCs w:val="28"/>
          <w:lang w:val="en-US"/>
        </w:rPr>
        <w:t xml:space="preserve"> ra</w:t>
      </w:r>
      <w:r>
        <w:rPr>
          <w:rFonts w:hint="default" w:ascii="Calibri" w:hAnsi="Calibri" w:cs="Calibri"/>
          <w:sz w:val="28"/>
          <w:szCs w:val="28"/>
        </w:rPr>
        <w:t xml:space="preserve"> bao gồm thông tin về thuốc</w:t>
      </w:r>
      <w:r>
        <w:rPr>
          <w:rFonts w:hint="default" w:ascii="Calibri" w:hAnsi="Calibri" w:cs="Calibri"/>
          <w:sz w:val="28"/>
          <w:szCs w:val="28"/>
          <w:lang w:val="en-US"/>
        </w:rPr>
        <w:t>, nhóm thuốc</w:t>
      </w:r>
      <w:r>
        <w:rPr>
          <w:rFonts w:hint="default" w:ascii="Calibri" w:hAnsi="Calibri" w:cs="Calibri"/>
          <w:sz w:val="28"/>
          <w:szCs w:val="28"/>
        </w:rPr>
        <w:t xml:space="preserve"> và lô thuốc</w:t>
      </w:r>
      <w:r>
        <w:rPr>
          <w:rFonts w:hint="default" w:ascii="Calibri" w:hAnsi="Calibri" w:cs="Calibri"/>
          <w:sz w:val="28"/>
          <w:szCs w:val="28"/>
          <w:lang w:val="en-US"/>
        </w:rPr>
        <w:t>,</w:t>
      </w:r>
      <w:r>
        <w:rPr>
          <w:rFonts w:hint="default" w:ascii="Calibri" w:hAnsi="Calibri" w:cs="Calibri"/>
          <w:sz w:val="28"/>
          <w:szCs w:val="28"/>
        </w:rPr>
        <w:t xml:space="preserve"> các báo cáo thống kê.</w:t>
      </w:r>
    </w:p>
    <w:p w14:paraId="5843272D">
      <w:pPr>
        <w:spacing w:line="240" w:lineRule="auto"/>
        <w:rPr>
          <w:rFonts w:hint="default" w:ascii="Calibri" w:hAnsi="Calibri" w:cs="Calibri"/>
          <w:sz w:val="28"/>
          <w:szCs w:val="28"/>
        </w:rPr>
      </w:pPr>
    </w:p>
    <w:p w14:paraId="3E1BED1D">
      <w:pPr>
        <w:pStyle w:val="5"/>
        <w:keepNext w:val="0"/>
        <w:keepLines w:val="0"/>
        <w:widowControl/>
        <w:suppressLineNumbers w:val="0"/>
        <w:spacing w:line="240" w:lineRule="auto"/>
        <w:rPr>
          <w:rFonts w:hint="default" w:ascii="Calibri" w:hAnsi="Calibri" w:cs="Calibri"/>
          <w:sz w:val="28"/>
          <w:szCs w:val="28"/>
        </w:rPr>
      </w:pPr>
      <w:r>
        <w:rPr>
          <w:rStyle w:val="35"/>
          <w:rFonts w:hint="default" w:ascii="Calibri" w:hAnsi="Calibri" w:cs="Calibri"/>
          <w:b/>
          <w:bCs/>
          <w:sz w:val="28"/>
          <w:szCs w:val="28"/>
        </w:rPr>
        <w:t>Sơ đồ luồng dữ liệu mức đỉnh</w:t>
      </w:r>
    </w:p>
    <w:p w14:paraId="2E98B0E5">
      <w:pPr>
        <w:pStyle w:val="34"/>
        <w:keepNext w:val="0"/>
        <w:keepLines w:val="0"/>
        <w:widowControl/>
        <w:suppressLineNumbers w:val="0"/>
        <w:spacing w:line="240" w:lineRule="auto"/>
        <w:jc w:val="center"/>
        <w:rPr>
          <w:rFonts w:hint="default" w:ascii="Calibri" w:hAnsi="Calibri" w:cs="Calibri"/>
          <w:sz w:val="28"/>
          <w:szCs w:val="28"/>
        </w:rPr>
      </w:pPr>
      <w:r>
        <w:drawing>
          <wp:inline distT="0" distB="0" distL="114300" distR="114300">
            <wp:extent cx="5481955" cy="3150235"/>
            <wp:effectExtent l="0" t="0" r="4445"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481955" cy="3150235"/>
                    </a:xfrm>
                    <a:prstGeom prst="rect">
                      <a:avLst/>
                    </a:prstGeom>
                    <a:noFill/>
                    <a:ln>
                      <a:noFill/>
                    </a:ln>
                  </pic:spPr>
                </pic:pic>
              </a:graphicData>
            </a:graphic>
          </wp:inline>
        </w:drawing>
      </w:r>
    </w:p>
    <w:p w14:paraId="2B50FB9B">
      <w:pPr>
        <w:pStyle w:val="16"/>
        <w:keepNext w:val="0"/>
        <w:keepLines w:val="0"/>
        <w:widowControl/>
        <w:suppressLineNumbers w:val="0"/>
        <w:spacing w:line="240" w:lineRule="auto"/>
        <w:jc w:val="center"/>
        <w:rPr>
          <w:rFonts w:hint="default" w:ascii="Calibri" w:hAnsi="Calibri" w:cs="Calibri"/>
          <w:b w:val="0"/>
          <w:bCs w:val="0"/>
          <w:color w:val="auto"/>
          <w:sz w:val="28"/>
          <w:szCs w:val="28"/>
          <w:lang w:val="en-US"/>
        </w:rPr>
      </w:pPr>
      <w:r>
        <w:rPr>
          <w:rFonts w:hint="default" w:ascii="Calibri" w:hAnsi="Calibri" w:cs="Calibri"/>
          <w:b w:val="0"/>
          <w:bCs w:val="0"/>
          <w:color w:val="auto"/>
          <w:sz w:val="28"/>
          <w:szCs w:val="28"/>
        </w:rPr>
        <w:t xml:space="preserve">Image </w:t>
      </w:r>
      <w:r>
        <w:rPr>
          <w:rFonts w:hint="default" w:ascii="Calibri" w:hAnsi="Calibri" w:cs="Calibri"/>
          <w:b w:val="0"/>
          <w:bCs w:val="0"/>
          <w:color w:val="auto"/>
          <w:sz w:val="28"/>
          <w:szCs w:val="28"/>
        </w:rPr>
        <w:fldChar w:fldCharType="begin"/>
      </w:r>
      <w:r>
        <w:rPr>
          <w:rFonts w:hint="default" w:ascii="Calibri" w:hAnsi="Calibri" w:cs="Calibri"/>
          <w:b w:val="0"/>
          <w:bCs w:val="0"/>
          <w:color w:val="auto"/>
          <w:sz w:val="28"/>
          <w:szCs w:val="28"/>
        </w:rPr>
        <w:instrText xml:space="preserve"> SEQ Image \* ARABIC </w:instrText>
      </w:r>
      <w:r>
        <w:rPr>
          <w:rFonts w:hint="default" w:ascii="Calibri" w:hAnsi="Calibri" w:cs="Calibri"/>
          <w:b w:val="0"/>
          <w:bCs w:val="0"/>
          <w:color w:val="auto"/>
          <w:sz w:val="28"/>
          <w:szCs w:val="28"/>
        </w:rPr>
        <w:fldChar w:fldCharType="separate"/>
      </w:r>
      <w:r>
        <w:rPr>
          <w:rFonts w:hint="default" w:ascii="Calibri" w:hAnsi="Calibri" w:cs="Calibri"/>
          <w:b w:val="0"/>
          <w:bCs w:val="0"/>
          <w:color w:val="auto"/>
          <w:sz w:val="28"/>
          <w:szCs w:val="28"/>
        </w:rPr>
        <w:t>3</w:t>
      </w:r>
      <w:r>
        <w:rPr>
          <w:rFonts w:hint="default" w:ascii="Calibri" w:hAnsi="Calibri" w:cs="Calibri"/>
          <w:b w:val="0"/>
          <w:bCs w:val="0"/>
          <w:color w:val="auto"/>
          <w:sz w:val="28"/>
          <w:szCs w:val="28"/>
        </w:rPr>
        <w:fldChar w:fldCharType="end"/>
      </w:r>
      <w:r>
        <w:rPr>
          <w:rFonts w:hint="default" w:ascii="Calibri" w:hAnsi="Calibri" w:cs="Calibri"/>
          <w:b w:val="0"/>
          <w:bCs w:val="0"/>
          <w:color w:val="auto"/>
          <w:sz w:val="28"/>
          <w:szCs w:val="28"/>
          <w:lang w:val="en-US"/>
        </w:rPr>
        <w:t>: Sơ đồ luồng dữ liệu mức đỉnh</w:t>
      </w:r>
    </w:p>
    <w:p w14:paraId="6F314AFC">
      <w:pPr>
        <w:rPr>
          <w:rFonts w:hint="default"/>
          <w:lang w:val="en-US"/>
        </w:rPr>
      </w:pPr>
    </w:p>
    <w:p w14:paraId="2A9B2C0B">
      <w:pPr>
        <w:keepNext w:val="0"/>
        <w:keepLines w:val="0"/>
        <w:widowControl/>
        <w:numPr>
          <w:ilvl w:val="0"/>
          <w:numId w:val="14"/>
        </w:numPr>
        <w:suppressLineNumbers w:val="0"/>
        <w:spacing w:before="0" w:beforeAutospacing="1" w:after="0" w:afterAutospacing="1" w:line="240" w:lineRule="auto"/>
        <w:ind w:left="720" w:hanging="360"/>
        <w:rPr>
          <w:rFonts w:hint="default" w:ascii="Calibri" w:hAnsi="Calibri" w:cs="Calibri"/>
          <w:b w:val="0"/>
          <w:bCs w:val="0"/>
          <w:sz w:val="28"/>
          <w:szCs w:val="28"/>
        </w:rPr>
      </w:pPr>
      <w:r>
        <w:rPr>
          <w:rStyle w:val="35"/>
          <w:rFonts w:hint="default" w:ascii="Calibri" w:hAnsi="Calibri" w:cs="Calibri"/>
          <w:b w:val="0"/>
          <w:bCs w:val="0"/>
          <w:sz w:val="28"/>
          <w:szCs w:val="28"/>
          <w:lang w:val="en-US"/>
        </w:rPr>
        <w:t>Người quản trị</w:t>
      </w:r>
      <w:r>
        <w:rPr>
          <w:rFonts w:hint="default" w:ascii="Calibri" w:hAnsi="Calibri" w:cs="Calibri"/>
          <w:b w:val="0"/>
          <w:bCs w:val="0"/>
          <w:sz w:val="28"/>
          <w:szCs w:val="28"/>
        </w:rPr>
        <w:t xml:space="preserve"> tương tác với hệ thống thông qua các yêu cầu liên quan đến việc quản lý thuốc, lô thuốc, nhóm thuốc và tạo báo cáo.</w:t>
      </w:r>
    </w:p>
    <w:p w14:paraId="25156E6D">
      <w:pPr>
        <w:keepNext w:val="0"/>
        <w:keepLines w:val="0"/>
        <w:widowControl/>
        <w:numPr>
          <w:ilvl w:val="0"/>
          <w:numId w:val="14"/>
        </w:numPr>
        <w:suppressLineNumbers w:val="0"/>
        <w:spacing w:before="0" w:beforeAutospacing="1" w:after="0" w:afterAutospacing="1" w:line="240" w:lineRule="auto"/>
        <w:ind w:left="720" w:hanging="360"/>
        <w:rPr>
          <w:rFonts w:hint="default" w:ascii="Calibri" w:hAnsi="Calibri" w:cs="Calibri"/>
          <w:b w:val="0"/>
          <w:bCs w:val="0"/>
          <w:sz w:val="28"/>
          <w:szCs w:val="28"/>
        </w:rPr>
      </w:pPr>
      <w:r>
        <w:rPr>
          <w:rStyle w:val="35"/>
          <w:rFonts w:hint="default" w:ascii="Calibri" w:hAnsi="Calibri" w:cs="Calibri"/>
          <w:b w:val="0"/>
          <w:bCs w:val="0"/>
          <w:sz w:val="28"/>
          <w:szCs w:val="28"/>
        </w:rPr>
        <w:t xml:space="preserve">Hệ </w:t>
      </w:r>
      <w:r>
        <w:rPr>
          <w:rStyle w:val="35"/>
          <w:rFonts w:hint="default" w:ascii="Calibri" w:hAnsi="Calibri" w:cs="Calibri"/>
          <w:b w:val="0"/>
          <w:bCs w:val="0"/>
          <w:sz w:val="28"/>
          <w:szCs w:val="28"/>
          <w:lang w:val="en-US"/>
        </w:rPr>
        <w:t>t</w:t>
      </w:r>
      <w:r>
        <w:rPr>
          <w:rStyle w:val="35"/>
          <w:rFonts w:hint="default" w:ascii="Calibri" w:hAnsi="Calibri" w:cs="Calibri"/>
          <w:b w:val="0"/>
          <w:bCs w:val="0"/>
          <w:sz w:val="28"/>
          <w:szCs w:val="28"/>
        </w:rPr>
        <w:t>hống</w:t>
      </w:r>
      <w:r>
        <w:rPr>
          <w:rFonts w:hint="default" w:ascii="Calibri" w:hAnsi="Calibri" w:cs="Calibri"/>
          <w:b w:val="0"/>
          <w:bCs w:val="0"/>
          <w:sz w:val="28"/>
          <w:szCs w:val="28"/>
        </w:rPr>
        <w:t xml:space="preserve"> nhận các yêu cầu này, xử lý và tương tác với các </w:t>
      </w:r>
      <w:r>
        <w:rPr>
          <w:rStyle w:val="35"/>
          <w:rFonts w:hint="default" w:ascii="Calibri" w:hAnsi="Calibri" w:cs="Calibri"/>
          <w:b w:val="0"/>
          <w:bCs w:val="0"/>
          <w:sz w:val="28"/>
          <w:szCs w:val="28"/>
        </w:rPr>
        <w:t>kho dữ liệu</w:t>
      </w:r>
      <w:r>
        <w:rPr>
          <w:rFonts w:hint="default" w:ascii="Calibri" w:hAnsi="Calibri" w:cs="Calibri"/>
          <w:b w:val="0"/>
          <w:bCs w:val="0"/>
          <w:sz w:val="28"/>
          <w:szCs w:val="28"/>
        </w:rPr>
        <w:t xml:space="preserve"> tương ứng để lưu trữ hoặc truy xuất dữ liệu.</w:t>
      </w:r>
    </w:p>
    <w:p w14:paraId="19721474">
      <w:pPr>
        <w:keepNext w:val="0"/>
        <w:keepLines w:val="0"/>
        <w:widowControl/>
        <w:numPr>
          <w:ilvl w:val="0"/>
          <w:numId w:val="14"/>
        </w:numPr>
        <w:suppressLineNumbers w:val="0"/>
        <w:spacing w:before="0" w:beforeAutospacing="1" w:after="0" w:afterAutospacing="1" w:line="240" w:lineRule="auto"/>
        <w:ind w:left="720" w:hanging="360"/>
        <w:rPr>
          <w:rFonts w:hint="default" w:ascii="Calibri" w:hAnsi="Calibri" w:cs="Calibri"/>
          <w:b w:val="0"/>
          <w:bCs w:val="0"/>
          <w:sz w:val="28"/>
          <w:szCs w:val="28"/>
        </w:rPr>
      </w:pPr>
      <w:r>
        <w:rPr>
          <w:rFonts w:hint="default" w:ascii="Calibri" w:hAnsi="Calibri" w:cs="Calibri"/>
          <w:b w:val="0"/>
          <w:bCs w:val="0"/>
          <w:sz w:val="28"/>
          <w:szCs w:val="28"/>
        </w:rPr>
        <w:t xml:space="preserve">Kết quả sẽ được trả về cho </w:t>
      </w:r>
      <w:r>
        <w:rPr>
          <w:rStyle w:val="35"/>
          <w:rFonts w:hint="default" w:ascii="Calibri" w:hAnsi="Calibri" w:cs="Calibri"/>
          <w:b w:val="0"/>
          <w:bCs w:val="0"/>
          <w:sz w:val="28"/>
          <w:szCs w:val="28"/>
          <w:lang w:val="en-US"/>
        </w:rPr>
        <w:t>người quản trị</w:t>
      </w:r>
      <w:r>
        <w:rPr>
          <w:rFonts w:hint="default" w:ascii="Calibri" w:hAnsi="Calibri" w:cs="Calibri"/>
          <w:b w:val="0"/>
          <w:bCs w:val="0"/>
          <w:sz w:val="28"/>
          <w:szCs w:val="28"/>
        </w:rPr>
        <w:t xml:space="preserve"> thông qua giao diện người dùng.</w:t>
      </w:r>
    </w:p>
    <w:p w14:paraId="59302A56">
      <w:pPr>
        <w:pStyle w:val="5"/>
        <w:keepNext w:val="0"/>
        <w:keepLines w:val="0"/>
        <w:widowControl/>
        <w:suppressLineNumbers w:val="0"/>
        <w:spacing w:after="0" w:afterAutospacing="0" w:line="240" w:lineRule="auto"/>
        <w:rPr>
          <w:rStyle w:val="35"/>
          <w:rFonts w:hint="default" w:ascii="Calibri" w:hAnsi="Calibri" w:cs="Calibri"/>
          <w:b/>
          <w:bCs/>
          <w:sz w:val="28"/>
          <w:szCs w:val="28"/>
        </w:rPr>
      </w:pPr>
      <w:r>
        <w:rPr>
          <w:rStyle w:val="35"/>
          <w:rFonts w:hint="default" w:ascii="Calibri" w:hAnsi="Calibri" w:cs="Calibri"/>
          <w:b/>
          <w:bCs/>
          <w:sz w:val="28"/>
          <w:szCs w:val="28"/>
        </w:rPr>
        <w:t>Luồng dữ liệu vào ra của hệ thống</w:t>
      </w:r>
    </w:p>
    <w:p w14:paraId="76A6A33E">
      <w:pPr>
        <w:keepNext w:val="0"/>
        <w:keepLines w:val="0"/>
        <w:widowControl/>
        <w:numPr>
          <w:ilvl w:val="1"/>
          <w:numId w:val="15"/>
        </w:numPr>
        <w:suppressLineNumbers w:val="0"/>
        <w:spacing w:before="53" w:beforeLines="14" w:beforeAutospacing="0" w:after="0" w:afterAutospacing="0" w:line="240" w:lineRule="auto"/>
        <w:ind w:left="1440" w:hanging="360"/>
        <w:rPr>
          <w:rFonts w:hint="default" w:ascii="Calibri" w:hAnsi="Calibri" w:cs="Calibri"/>
          <w:b w:val="0"/>
          <w:bCs w:val="0"/>
          <w:sz w:val="28"/>
          <w:szCs w:val="28"/>
        </w:rPr>
      </w:pPr>
      <w:r>
        <w:rPr>
          <w:rStyle w:val="35"/>
          <w:rFonts w:hint="default" w:ascii="Calibri" w:hAnsi="Calibri" w:cs="Calibri"/>
          <w:b w:val="0"/>
          <w:bCs w:val="0"/>
          <w:sz w:val="28"/>
          <w:szCs w:val="28"/>
        </w:rPr>
        <w:t>Dữ liệu vào:</w:t>
      </w:r>
    </w:p>
    <w:p w14:paraId="6B5E379F">
      <w:pPr>
        <w:keepNext w:val="0"/>
        <w:keepLines w:val="0"/>
        <w:widowControl/>
        <w:numPr>
          <w:ilvl w:val="0"/>
          <w:numId w:val="16"/>
        </w:numPr>
        <w:suppressLineNumbers w:val="0"/>
        <w:tabs>
          <w:tab w:val="clear" w:pos="420"/>
        </w:tabs>
        <w:spacing w:beforeAutospacing="0" w:after="0" w:afterAutospacing="1" w:line="240" w:lineRule="auto"/>
        <w:ind w:left="2160" w:leftChars="0" w:hanging="360" w:firstLineChars="0"/>
        <w:rPr>
          <w:rFonts w:hint="default" w:ascii="Calibri" w:hAnsi="Calibri" w:cs="Calibri"/>
          <w:sz w:val="28"/>
          <w:szCs w:val="28"/>
        </w:rPr>
      </w:pPr>
      <w:r>
        <w:rPr>
          <w:rFonts w:hint="default" w:ascii="Calibri" w:hAnsi="Calibri" w:cs="Calibri"/>
          <w:sz w:val="28"/>
          <w:szCs w:val="28"/>
        </w:rPr>
        <w:t xml:space="preserve">Yêu cầu từ </w:t>
      </w:r>
      <w:r>
        <w:rPr>
          <w:rFonts w:hint="default" w:ascii="Calibri" w:hAnsi="Calibri" w:cs="Calibri"/>
          <w:sz w:val="28"/>
          <w:szCs w:val="28"/>
          <w:lang w:val="en-US"/>
        </w:rPr>
        <w:t>người quản trị</w:t>
      </w:r>
      <w:r>
        <w:rPr>
          <w:rFonts w:hint="default" w:ascii="Calibri" w:hAnsi="Calibri" w:cs="Calibri"/>
          <w:sz w:val="28"/>
          <w:szCs w:val="28"/>
        </w:rPr>
        <w:t>.</w:t>
      </w:r>
    </w:p>
    <w:p w14:paraId="169A9708">
      <w:pPr>
        <w:keepNext w:val="0"/>
        <w:keepLines w:val="0"/>
        <w:widowControl/>
        <w:numPr>
          <w:ilvl w:val="0"/>
          <w:numId w:val="16"/>
        </w:numPr>
        <w:suppressLineNumbers w:val="0"/>
        <w:tabs>
          <w:tab w:val="clear" w:pos="420"/>
        </w:tabs>
        <w:spacing w:before="0" w:beforeAutospacing="1" w:after="0" w:afterAutospacing="0" w:line="240" w:lineRule="auto"/>
        <w:ind w:left="2160" w:leftChars="0" w:hanging="360" w:firstLineChars="0"/>
        <w:rPr>
          <w:rFonts w:hint="default" w:ascii="Calibri" w:hAnsi="Calibri" w:cs="Calibri"/>
          <w:sz w:val="28"/>
          <w:szCs w:val="28"/>
        </w:rPr>
      </w:pPr>
      <w:r>
        <w:rPr>
          <w:rFonts w:hint="default" w:ascii="Calibri" w:hAnsi="Calibri" w:cs="Calibri"/>
          <w:sz w:val="28"/>
          <w:szCs w:val="28"/>
        </w:rPr>
        <w:t xml:space="preserve">Dữ liệu cần lưu trữ </w:t>
      </w:r>
      <w:r>
        <w:rPr>
          <w:rFonts w:hint="default" w:ascii="Calibri" w:hAnsi="Calibri" w:cs="Calibri"/>
          <w:sz w:val="28"/>
          <w:szCs w:val="28"/>
          <w:lang w:val="en-US"/>
        </w:rPr>
        <w:t xml:space="preserve">hoặc cập nhật của </w:t>
      </w:r>
      <w:r>
        <w:rPr>
          <w:rFonts w:hint="default" w:ascii="Calibri" w:hAnsi="Calibri" w:cs="Calibri"/>
          <w:sz w:val="28"/>
          <w:szCs w:val="28"/>
        </w:rPr>
        <w:t>kho dữ liệu.</w:t>
      </w:r>
    </w:p>
    <w:p w14:paraId="0242B50D">
      <w:pPr>
        <w:keepNext w:val="0"/>
        <w:keepLines w:val="0"/>
        <w:widowControl/>
        <w:numPr>
          <w:ilvl w:val="1"/>
          <w:numId w:val="15"/>
        </w:numPr>
        <w:suppressLineNumbers w:val="0"/>
        <w:spacing w:beforeAutospacing="0" w:after="54" w:afterLines="15" w:afterAutospacing="0" w:line="240" w:lineRule="auto"/>
        <w:ind w:left="1440" w:hanging="360"/>
        <w:rPr>
          <w:rFonts w:hint="default" w:ascii="Calibri" w:hAnsi="Calibri" w:cs="Calibri"/>
          <w:b w:val="0"/>
          <w:bCs w:val="0"/>
          <w:sz w:val="28"/>
          <w:szCs w:val="28"/>
        </w:rPr>
      </w:pPr>
      <w:r>
        <w:rPr>
          <w:rStyle w:val="35"/>
          <w:rFonts w:hint="default" w:ascii="Calibri" w:hAnsi="Calibri" w:cs="Calibri"/>
          <w:b w:val="0"/>
          <w:bCs w:val="0"/>
          <w:sz w:val="28"/>
          <w:szCs w:val="28"/>
        </w:rPr>
        <w:t>Dữ liệu ra:</w:t>
      </w:r>
    </w:p>
    <w:p w14:paraId="0C38948B">
      <w:pPr>
        <w:keepNext w:val="0"/>
        <w:keepLines w:val="0"/>
        <w:widowControl/>
        <w:numPr>
          <w:ilvl w:val="0"/>
          <w:numId w:val="17"/>
        </w:numPr>
        <w:suppressLineNumbers w:val="0"/>
        <w:tabs>
          <w:tab w:val="clear" w:pos="420"/>
        </w:tabs>
        <w:spacing w:before="0" w:beforeAutospacing="1" w:after="0" w:afterAutospacing="1" w:line="240" w:lineRule="auto"/>
        <w:ind w:left="2160" w:leftChars="0" w:hanging="360" w:firstLineChars="0"/>
        <w:rPr>
          <w:rFonts w:hint="default" w:ascii="Calibri" w:hAnsi="Calibri" w:cs="Calibri"/>
          <w:sz w:val="28"/>
          <w:szCs w:val="28"/>
        </w:rPr>
      </w:pPr>
      <w:r>
        <w:rPr>
          <w:rFonts w:hint="default" w:ascii="Calibri" w:hAnsi="Calibri" w:cs="Calibri"/>
          <w:sz w:val="28"/>
          <w:szCs w:val="28"/>
        </w:rPr>
        <w:t xml:space="preserve">Cung cấp dữ liệu cho </w:t>
      </w:r>
      <w:r>
        <w:rPr>
          <w:rFonts w:hint="default" w:ascii="Calibri" w:hAnsi="Calibri" w:cs="Calibri"/>
          <w:sz w:val="28"/>
          <w:szCs w:val="28"/>
          <w:lang w:val="en-US"/>
        </w:rPr>
        <w:t>người quản trị</w:t>
      </w:r>
      <w:r>
        <w:rPr>
          <w:rFonts w:hint="default" w:ascii="Calibri" w:hAnsi="Calibri" w:cs="Calibri"/>
          <w:sz w:val="28"/>
          <w:szCs w:val="28"/>
        </w:rPr>
        <w:t xml:space="preserve"> theo yêu cầu (kết quả tìm kiếm, báo cáo, danh sách thuốc, thông tin lô thuốc).</w:t>
      </w:r>
    </w:p>
    <w:p w14:paraId="7AA01B22">
      <w:pPr>
        <w:pStyle w:val="3"/>
        <w:spacing w:line="240" w:lineRule="auto"/>
        <w:rPr>
          <w:rFonts w:hint="default" w:ascii="Calibri" w:hAnsi="Calibri" w:cs="Calibri"/>
          <w:sz w:val="28"/>
          <w:szCs w:val="28"/>
          <w:lang w:val="en-US"/>
        </w:rPr>
      </w:pPr>
      <w:r>
        <w:rPr>
          <w:rFonts w:hint="default" w:ascii="Calibri" w:hAnsi="Calibri" w:cs="Calibri"/>
          <w:sz w:val="28"/>
          <w:szCs w:val="28"/>
        </w:rPr>
        <w:t xml:space="preserve">2.4 </w:t>
      </w:r>
      <w:r>
        <w:rPr>
          <w:rFonts w:hint="default" w:ascii="Calibri" w:hAnsi="Calibri" w:cs="Calibri"/>
          <w:sz w:val="28"/>
          <w:szCs w:val="28"/>
          <w:lang w:val="en-US"/>
        </w:rPr>
        <w:t>Sơ đồ luồng dữ liệu mức dưới đỉnh</w:t>
      </w:r>
    </w:p>
    <w:p w14:paraId="1E86F2D8">
      <w:pPr>
        <w:pStyle w:val="34"/>
        <w:keepNext w:val="0"/>
        <w:keepLines w:val="0"/>
        <w:widowControl/>
        <w:suppressLineNumbers w:val="0"/>
        <w:spacing w:line="240" w:lineRule="auto"/>
        <w:rPr>
          <w:rFonts w:hint="default" w:ascii="Calibri" w:hAnsi="Calibri" w:cs="Calibri"/>
          <w:sz w:val="28"/>
          <w:szCs w:val="28"/>
        </w:rPr>
      </w:pPr>
      <w:r>
        <w:rPr>
          <w:rFonts w:hint="default" w:ascii="Calibri" w:hAnsi="Calibri" w:cs="Calibri"/>
          <w:sz w:val="28"/>
          <w:szCs w:val="28"/>
        </w:rPr>
        <w:t>Sơ đồ luồng dữ liệu dưới mức đỉnh chi tiết hóa các chức năng chính của hệ thống được mô tả trong sơ đồ mức đỉnh. Nó cho thấy các quy trình con, cách chúng tương tác với nhau, và cách chúng liên kết với các kho dữ liệu và tác nhân ngoài.</w:t>
      </w:r>
    </w:p>
    <w:p w14:paraId="2F4F01A1">
      <w:pPr>
        <w:pStyle w:val="5"/>
        <w:keepNext w:val="0"/>
        <w:keepLines w:val="0"/>
        <w:widowControl/>
        <w:suppressLineNumbers w:val="0"/>
        <w:spacing w:line="240" w:lineRule="auto"/>
        <w:rPr>
          <w:rFonts w:hint="default" w:ascii="Calibri" w:hAnsi="Calibri" w:cs="Calibri"/>
          <w:sz w:val="28"/>
          <w:szCs w:val="28"/>
        </w:rPr>
      </w:pPr>
      <w:r>
        <w:rPr>
          <w:rStyle w:val="35"/>
          <w:rFonts w:hint="default" w:ascii="Calibri" w:hAnsi="Calibri" w:cs="Calibri"/>
          <w:b/>
          <w:bCs/>
          <w:sz w:val="28"/>
          <w:szCs w:val="28"/>
        </w:rPr>
        <w:t>Các chức năng chính và quy trình con</w:t>
      </w:r>
    </w:p>
    <w:p w14:paraId="04602E64">
      <w:pPr>
        <w:pStyle w:val="34"/>
        <w:keepNext w:val="0"/>
        <w:keepLines w:val="0"/>
        <w:widowControl/>
        <w:numPr>
          <w:ilvl w:val="0"/>
          <w:numId w:val="18"/>
        </w:numPr>
        <w:suppressLineNumbers w:val="0"/>
        <w:spacing w:line="240" w:lineRule="auto"/>
        <w:ind w:left="425" w:leftChars="0" w:hanging="425" w:firstLineChars="0"/>
        <w:rPr>
          <w:rStyle w:val="35"/>
          <w:rFonts w:hint="default" w:ascii="Calibri" w:hAnsi="Calibri" w:cs="Calibri"/>
          <w:b w:val="0"/>
          <w:bCs w:val="0"/>
          <w:color w:val="0000FF"/>
          <w:sz w:val="28"/>
          <w:szCs w:val="28"/>
        </w:rPr>
      </w:pPr>
      <w:r>
        <w:rPr>
          <w:rStyle w:val="35"/>
          <w:rFonts w:hint="default" w:ascii="Calibri" w:hAnsi="Calibri" w:cs="Calibri"/>
          <w:b w:val="0"/>
          <w:bCs w:val="0"/>
          <w:color w:val="4F81BD" w:themeColor="accent1"/>
          <w:sz w:val="28"/>
          <w:szCs w:val="28"/>
          <w:lang w:val="en-US"/>
          <w14:textFill>
            <w14:solidFill>
              <w14:schemeClr w14:val="accent1"/>
            </w14:solidFill>
          </w14:textFill>
        </w:rPr>
        <w:t>Xác thực</w:t>
      </w:r>
      <w:r>
        <w:rPr>
          <w:rStyle w:val="35"/>
          <w:rFonts w:hint="default" w:ascii="Calibri" w:hAnsi="Calibri" w:cs="Calibri"/>
          <w:b w:val="0"/>
          <w:bCs w:val="0"/>
          <w:color w:val="4F81BD" w:themeColor="accent1"/>
          <w:sz w:val="28"/>
          <w:szCs w:val="28"/>
          <w14:textFill>
            <w14:solidFill>
              <w14:schemeClr w14:val="accent1"/>
            </w14:solidFill>
          </w14:textFill>
        </w:rPr>
        <w:t xml:space="preserve"> người dùng</w:t>
      </w:r>
    </w:p>
    <w:p w14:paraId="60A6507C">
      <w:pPr>
        <w:pStyle w:val="34"/>
        <w:keepNext w:val="0"/>
        <w:keepLines w:val="0"/>
        <w:widowControl/>
        <w:suppressLineNumbers w:val="0"/>
        <w:spacing w:line="240" w:lineRule="auto"/>
        <w:ind w:left="720"/>
        <w:jc w:val="center"/>
        <w:rPr>
          <w:rStyle w:val="35"/>
          <w:rFonts w:hint="default" w:ascii="Calibri" w:hAnsi="Calibri" w:cs="Calibri"/>
          <w:sz w:val="28"/>
          <w:szCs w:val="28"/>
        </w:rPr>
      </w:pPr>
      <w:r>
        <w:rPr>
          <w:rFonts w:hint="default" w:ascii="Calibri" w:hAnsi="Calibri" w:cs="Calibri"/>
          <w:sz w:val="28"/>
          <w:szCs w:val="28"/>
        </w:rPr>
        <w:drawing>
          <wp:inline distT="0" distB="0" distL="114300" distR="114300">
            <wp:extent cx="3260725" cy="323786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260725" cy="3237865"/>
                    </a:xfrm>
                    <a:prstGeom prst="rect">
                      <a:avLst/>
                    </a:prstGeom>
                    <a:noFill/>
                    <a:ln>
                      <a:noFill/>
                    </a:ln>
                  </pic:spPr>
                </pic:pic>
              </a:graphicData>
            </a:graphic>
          </wp:inline>
        </w:drawing>
      </w:r>
    </w:p>
    <w:p w14:paraId="39B8386C">
      <w:pPr>
        <w:keepNext w:val="0"/>
        <w:keepLines w:val="0"/>
        <w:widowControl/>
        <w:numPr>
          <w:ilvl w:val="0"/>
          <w:numId w:val="19"/>
        </w:numPr>
        <w:suppressLineNumbers w:val="0"/>
        <w:tabs>
          <w:tab w:val="clear" w:pos="420"/>
        </w:tabs>
        <w:spacing w:before="0" w:beforeAutospacing="1" w:after="0" w:afterAutospacing="1" w:line="240" w:lineRule="auto"/>
        <w:ind w:left="2120" w:leftChars="0" w:hanging="360" w:firstLineChars="0"/>
        <w:jc w:val="left"/>
        <w:rPr>
          <w:rFonts w:hint="default" w:ascii="Calibri" w:hAnsi="Calibri" w:cs="Calibri"/>
          <w:sz w:val="28"/>
          <w:szCs w:val="28"/>
        </w:rPr>
      </w:pPr>
      <w:r>
        <w:rPr>
          <w:rStyle w:val="35"/>
          <w:rFonts w:hint="default" w:ascii="Calibri" w:hAnsi="Calibri" w:cs="Calibri"/>
          <w:sz w:val="28"/>
          <w:szCs w:val="28"/>
        </w:rPr>
        <w:t>Đăng nhập:</w:t>
      </w:r>
    </w:p>
    <w:p w14:paraId="57A008A0">
      <w:pPr>
        <w:keepNext w:val="0"/>
        <w:keepLines w:val="0"/>
        <w:widowControl/>
        <w:numPr>
          <w:ilvl w:val="3"/>
          <w:numId w:val="20"/>
        </w:numPr>
        <w:suppressLineNumbers w:val="0"/>
        <w:tabs>
          <w:tab w:val="left" w:pos="2880"/>
          <w:tab w:val="clear" w:pos="2500"/>
        </w:tabs>
        <w:spacing w:before="0" w:beforeAutospacing="1" w:after="0" w:afterAutospacing="1" w:line="240" w:lineRule="auto"/>
        <w:ind w:left="2880" w:hanging="360"/>
        <w:jc w:val="left"/>
        <w:rPr>
          <w:rFonts w:hint="default" w:ascii="Calibri" w:hAnsi="Calibri" w:cs="Calibri"/>
          <w:sz w:val="28"/>
          <w:szCs w:val="28"/>
        </w:rPr>
      </w:pPr>
      <w:r>
        <w:rPr>
          <w:rFonts w:hint="default" w:ascii="Calibri" w:hAnsi="Calibri" w:cs="Calibri"/>
          <w:sz w:val="28"/>
          <w:szCs w:val="28"/>
          <w:lang w:val="en-US"/>
        </w:rPr>
        <w:t>Khách vãng lai</w:t>
      </w:r>
      <w:r>
        <w:rPr>
          <w:rFonts w:hint="default" w:ascii="Calibri" w:hAnsi="Calibri" w:cs="Calibri"/>
          <w:sz w:val="28"/>
          <w:szCs w:val="28"/>
        </w:rPr>
        <w:t xml:space="preserve"> nhập thông tin đăng nhập.</w:t>
      </w:r>
    </w:p>
    <w:p w14:paraId="31F54CC5">
      <w:pPr>
        <w:keepNext w:val="0"/>
        <w:keepLines w:val="0"/>
        <w:widowControl/>
        <w:numPr>
          <w:ilvl w:val="3"/>
          <w:numId w:val="20"/>
        </w:numPr>
        <w:suppressLineNumbers w:val="0"/>
        <w:tabs>
          <w:tab w:val="left" w:pos="2880"/>
          <w:tab w:val="clear" w:pos="2500"/>
        </w:tabs>
        <w:spacing w:before="0" w:beforeAutospacing="1" w:after="0" w:afterAutospacing="1" w:line="240" w:lineRule="auto"/>
        <w:ind w:left="2880" w:hanging="360"/>
        <w:jc w:val="left"/>
        <w:rPr>
          <w:rFonts w:hint="default" w:ascii="Calibri" w:hAnsi="Calibri" w:cs="Calibri"/>
          <w:sz w:val="28"/>
          <w:szCs w:val="28"/>
        </w:rPr>
      </w:pPr>
      <w:r>
        <w:rPr>
          <w:rFonts w:hint="default" w:ascii="Calibri" w:hAnsi="Calibri" w:cs="Calibri"/>
          <w:sz w:val="28"/>
          <w:szCs w:val="28"/>
        </w:rPr>
        <w:t xml:space="preserve">Hệ thống kiểm tra thông tin trong </w:t>
      </w:r>
      <w:r>
        <w:rPr>
          <w:rStyle w:val="35"/>
          <w:rFonts w:hint="default" w:ascii="Calibri" w:hAnsi="Calibri" w:cs="Calibri"/>
          <w:sz w:val="28"/>
          <w:szCs w:val="28"/>
        </w:rPr>
        <w:t>user data</w:t>
      </w:r>
      <w:r>
        <w:rPr>
          <w:rStyle w:val="35"/>
          <w:rFonts w:hint="default" w:ascii="Calibri" w:hAnsi="Calibri" w:cs="Calibri"/>
          <w:sz w:val="28"/>
          <w:szCs w:val="28"/>
          <w:lang w:val="en-US"/>
        </w:rPr>
        <w:t>base</w:t>
      </w:r>
      <w:r>
        <w:rPr>
          <w:rFonts w:hint="default" w:ascii="Calibri" w:hAnsi="Calibri" w:cs="Calibri"/>
          <w:sz w:val="28"/>
          <w:szCs w:val="28"/>
        </w:rPr>
        <w:t>.</w:t>
      </w:r>
    </w:p>
    <w:p w14:paraId="6DE0973F">
      <w:pPr>
        <w:keepNext w:val="0"/>
        <w:keepLines w:val="0"/>
        <w:widowControl/>
        <w:numPr>
          <w:ilvl w:val="3"/>
          <w:numId w:val="20"/>
        </w:numPr>
        <w:suppressLineNumbers w:val="0"/>
        <w:tabs>
          <w:tab w:val="left" w:pos="2880"/>
          <w:tab w:val="clear" w:pos="2500"/>
        </w:tabs>
        <w:spacing w:before="0" w:beforeAutospacing="1" w:after="0" w:afterAutospacing="1" w:line="240" w:lineRule="auto"/>
        <w:ind w:left="2880" w:hanging="360"/>
        <w:jc w:val="left"/>
        <w:rPr>
          <w:rFonts w:hint="default" w:ascii="Calibri" w:hAnsi="Calibri" w:cs="Calibri"/>
          <w:sz w:val="28"/>
          <w:szCs w:val="28"/>
        </w:rPr>
      </w:pPr>
      <w:r>
        <w:rPr>
          <w:rFonts w:hint="default" w:ascii="Calibri" w:hAnsi="Calibri" w:cs="Calibri"/>
          <w:sz w:val="28"/>
          <w:szCs w:val="28"/>
        </w:rPr>
        <w:t xml:space="preserve">Kết quả xác thực trả về cho người </w:t>
      </w:r>
      <w:r>
        <w:rPr>
          <w:rFonts w:hint="default" w:ascii="Calibri" w:hAnsi="Calibri" w:cs="Calibri"/>
          <w:sz w:val="28"/>
          <w:szCs w:val="28"/>
          <w:lang w:val="en-US"/>
        </w:rPr>
        <w:t>dùng</w:t>
      </w:r>
      <w:r>
        <w:rPr>
          <w:rFonts w:hint="default" w:ascii="Calibri" w:hAnsi="Calibri" w:cs="Calibri"/>
          <w:sz w:val="28"/>
          <w:szCs w:val="28"/>
        </w:rPr>
        <w:t>.</w:t>
      </w:r>
    </w:p>
    <w:p w14:paraId="4829CF19">
      <w:pPr>
        <w:keepNext w:val="0"/>
        <w:keepLines w:val="0"/>
        <w:widowControl/>
        <w:numPr>
          <w:ilvl w:val="0"/>
          <w:numId w:val="19"/>
        </w:numPr>
        <w:suppressLineNumbers w:val="0"/>
        <w:tabs>
          <w:tab w:val="clear" w:pos="420"/>
        </w:tabs>
        <w:spacing w:before="0" w:beforeAutospacing="1" w:after="0" w:afterAutospacing="1" w:line="240" w:lineRule="auto"/>
        <w:ind w:left="2120" w:leftChars="0" w:hanging="360" w:firstLineChars="0"/>
        <w:jc w:val="left"/>
        <w:rPr>
          <w:rFonts w:hint="default" w:ascii="Calibri" w:hAnsi="Calibri" w:cs="Calibri"/>
          <w:sz w:val="28"/>
          <w:szCs w:val="28"/>
        </w:rPr>
      </w:pPr>
      <w:r>
        <w:rPr>
          <w:rStyle w:val="35"/>
          <w:rFonts w:hint="default" w:ascii="Calibri" w:hAnsi="Calibri" w:cs="Calibri"/>
          <w:sz w:val="28"/>
          <w:szCs w:val="28"/>
          <w:lang w:val="en-US"/>
        </w:rPr>
        <w:t>Đăng ký</w:t>
      </w:r>
      <w:r>
        <w:rPr>
          <w:rStyle w:val="35"/>
          <w:rFonts w:hint="default" w:ascii="Calibri" w:hAnsi="Calibri" w:cs="Calibri"/>
          <w:sz w:val="28"/>
          <w:szCs w:val="28"/>
        </w:rPr>
        <w:t>:</w:t>
      </w:r>
    </w:p>
    <w:p w14:paraId="60E2D481">
      <w:pPr>
        <w:keepNext w:val="0"/>
        <w:keepLines w:val="0"/>
        <w:widowControl/>
        <w:numPr>
          <w:ilvl w:val="3"/>
          <w:numId w:val="21"/>
        </w:numPr>
        <w:suppressLineNumbers w:val="0"/>
        <w:tabs>
          <w:tab w:val="left" w:pos="2500"/>
          <w:tab w:val="left" w:pos="2880"/>
        </w:tabs>
        <w:spacing w:before="0" w:beforeAutospacing="1" w:after="0" w:afterAutospacing="1" w:line="240" w:lineRule="auto"/>
        <w:ind w:left="2880" w:hanging="360"/>
        <w:jc w:val="left"/>
        <w:rPr>
          <w:rFonts w:hint="default" w:ascii="Calibri" w:hAnsi="Calibri" w:cs="Calibri"/>
          <w:sz w:val="28"/>
          <w:szCs w:val="28"/>
        </w:rPr>
      </w:pPr>
      <w:r>
        <w:rPr>
          <w:rFonts w:hint="default" w:ascii="Calibri" w:hAnsi="Calibri" w:cs="Calibri"/>
          <w:sz w:val="28"/>
          <w:szCs w:val="28"/>
          <w:lang w:val="en-US"/>
        </w:rPr>
        <w:t>Khách vãng lai</w:t>
      </w:r>
      <w:r>
        <w:rPr>
          <w:rFonts w:hint="default" w:ascii="Calibri" w:hAnsi="Calibri" w:cs="Calibri"/>
          <w:sz w:val="28"/>
          <w:szCs w:val="28"/>
        </w:rPr>
        <w:t xml:space="preserve"> nhập</w:t>
      </w:r>
      <w:r>
        <w:rPr>
          <w:rFonts w:hint="default" w:ascii="Calibri" w:hAnsi="Calibri" w:cs="Calibri"/>
          <w:sz w:val="28"/>
          <w:szCs w:val="28"/>
          <w:lang w:val="en-US"/>
        </w:rPr>
        <w:t xml:space="preserve"> thông tin đăng ký người dùng mới</w:t>
      </w:r>
      <w:r>
        <w:rPr>
          <w:rFonts w:hint="default" w:ascii="Calibri" w:hAnsi="Calibri" w:cs="Calibri"/>
          <w:sz w:val="28"/>
          <w:szCs w:val="28"/>
        </w:rPr>
        <w:t>.</w:t>
      </w:r>
    </w:p>
    <w:p w14:paraId="0419BAF5">
      <w:pPr>
        <w:keepNext w:val="0"/>
        <w:keepLines w:val="0"/>
        <w:widowControl/>
        <w:numPr>
          <w:ilvl w:val="3"/>
          <w:numId w:val="21"/>
        </w:numPr>
        <w:suppressLineNumbers w:val="0"/>
        <w:tabs>
          <w:tab w:val="left" w:pos="2500"/>
          <w:tab w:val="left" w:pos="2880"/>
        </w:tabs>
        <w:spacing w:before="0" w:beforeAutospacing="1" w:after="0" w:afterAutospacing="1" w:line="240" w:lineRule="auto"/>
        <w:ind w:left="2880" w:hanging="360"/>
        <w:jc w:val="left"/>
        <w:rPr>
          <w:rFonts w:hint="default" w:ascii="Calibri" w:hAnsi="Calibri" w:cs="Calibri"/>
          <w:sz w:val="28"/>
          <w:szCs w:val="28"/>
        </w:rPr>
      </w:pPr>
      <w:r>
        <w:rPr>
          <w:rFonts w:hint="default" w:ascii="Calibri" w:hAnsi="Calibri" w:cs="Calibri"/>
          <w:sz w:val="28"/>
          <w:szCs w:val="28"/>
        </w:rPr>
        <w:t xml:space="preserve">Hệ thống lưu trữ thông tin vào </w:t>
      </w:r>
      <w:r>
        <w:rPr>
          <w:rStyle w:val="35"/>
          <w:rFonts w:hint="default" w:ascii="Calibri" w:hAnsi="Calibri" w:cs="Calibri"/>
          <w:sz w:val="28"/>
          <w:szCs w:val="28"/>
        </w:rPr>
        <w:t xml:space="preserve">user </w:t>
      </w:r>
      <w:r>
        <w:rPr>
          <w:rStyle w:val="35"/>
          <w:rFonts w:hint="default" w:ascii="Calibri" w:hAnsi="Calibri" w:cs="Calibri"/>
          <w:sz w:val="28"/>
          <w:szCs w:val="28"/>
          <w:lang w:val="en-US"/>
        </w:rPr>
        <w:t>database</w:t>
      </w:r>
      <w:r>
        <w:rPr>
          <w:rFonts w:hint="default" w:ascii="Calibri" w:hAnsi="Calibri" w:cs="Calibri"/>
          <w:sz w:val="28"/>
          <w:szCs w:val="28"/>
        </w:rPr>
        <w:t>.</w:t>
      </w:r>
    </w:p>
    <w:p w14:paraId="6FE9A2E0">
      <w:pPr>
        <w:keepNext w:val="0"/>
        <w:keepLines w:val="0"/>
        <w:widowControl/>
        <w:numPr>
          <w:ilvl w:val="3"/>
          <w:numId w:val="21"/>
        </w:numPr>
        <w:suppressLineNumbers w:val="0"/>
        <w:tabs>
          <w:tab w:val="left" w:pos="2500"/>
          <w:tab w:val="left" w:pos="2880"/>
        </w:tabs>
        <w:spacing w:before="0" w:beforeAutospacing="1" w:after="0" w:afterAutospacing="1" w:line="240" w:lineRule="auto"/>
        <w:ind w:left="2880" w:hanging="360"/>
        <w:jc w:val="left"/>
        <w:rPr>
          <w:rFonts w:hint="default" w:ascii="Calibri" w:hAnsi="Calibri" w:cs="Calibri"/>
          <w:sz w:val="28"/>
          <w:szCs w:val="28"/>
        </w:rPr>
      </w:pPr>
      <w:r>
        <w:rPr>
          <w:rFonts w:hint="default" w:ascii="Calibri" w:hAnsi="Calibri" w:cs="Calibri"/>
          <w:sz w:val="28"/>
          <w:szCs w:val="28"/>
        </w:rPr>
        <w:t xml:space="preserve">Kết quả tạo tài khoản trả về cho người </w:t>
      </w:r>
      <w:r>
        <w:rPr>
          <w:rFonts w:hint="default" w:ascii="Calibri" w:hAnsi="Calibri" w:cs="Calibri"/>
          <w:sz w:val="28"/>
          <w:szCs w:val="28"/>
          <w:lang w:val="en-US"/>
        </w:rPr>
        <w:t>dùng</w:t>
      </w:r>
      <w:r>
        <w:rPr>
          <w:rFonts w:hint="default" w:ascii="Calibri" w:hAnsi="Calibri" w:cs="Calibri"/>
          <w:sz w:val="28"/>
          <w:szCs w:val="28"/>
        </w:rPr>
        <w:t>.</w:t>
      </w:r>
    </w:p>
    <w:p w14:paraId="4677ECC7">
      <w:pPr>
        <w:pStyle w:val="34"/>
        <w:keepNext w:val="0"/>
        <w:keepLines w:val="0"/>
        <w:widowControl/>
        <w:numPr>
          <w:numId w:val="0"/>
        </w:numPr>
        <w:suppressLineNumbers w:val="0"/>
        <w:spacing w:line="240" w:lineRule="auto"/>
        <w:ind w:leftChars="0" w:right="0" w:rightChars="0"/>
        <w:rPr>
          <w:rStyle w:val="35"/>
          <w:rFonts w:hint="default" w:ascii="Calibri" w:hAnsi="Calibri" w:cs="Calibri"/>
          <w:b w:val="0"/>
          <w:bCs w:val="0"/>
          <w:color w:val="0000FF"/>
          <w:sz w:val="28"/>
          <w:szCs w:val="28"/>
          <w:lang w:val="en-US"/>
        </w:rPr>
      </w:pPr>
    </w:p>
    <w:p w14:paraId="643699A4">
      <w:pPr>
        <w:pStyle w:val="34"/>
        <w:keepNext w:val="0"/>
        <w:keepLines w:val="0"/>
        <w:widowControl/>
        <w:numPr>
          <w:ilvl w:val="0"/>
          <w:numId w:val="18"/>
        </w:numPr>
        <w:suppressLineNumbers w:val="0"/>
        <w:spacing w:line="240" w:lineRule="auto"/>
        <w:ind w:left="425" w:leftChars="0" w:hanging="425" w:firstLineChars="0"/>
        <w:rPr>
          <w:rStyle w:val="35"/>
          <w:rFonts w:hint="default" w:ascii="Calibri" w:hAnsi="Calibri" w:cs="Calibri"/>
          <w:b w:val="0"/>
          <w:bCs w:val="0"/>
          <w:color w:val="0000FF"/>
          <w:sz w:val="28"/>
          <w:szCs w:val="28"/>
        </w:rPr>
      </w:pPr>
      <w:r>
        <w:rPr>
          <w:rStyle w:val="35"/>
          <w:rFonts w:hint="default" w:ascii="Calibri" w:hAnsi="Calibri" w:cs="Calibri"/>
          <w:b w:val="0"/>
          <w:bCs w:val="0"/>
          <w:color w:val="4F81BD" w:themeColor="accent1"/>
          <w:sz w:val="28"/>
          <w:szCs w:val="28"/>
          <w:lang w:val="en-US"/>
          <w14:textFill>
            <w14:solidFill>
              <w14:schemeClr w14:val="accent1"/>
            </w14:solidFill>
          </w14:textFill>
        </w:rPr>
        <w:t>Quản lý thuốc</w:t>
      </w:r>
    </w:p>
    <w:p w14:paraId="62C3DDFA">
      <w:pPr>
        <w:pStyle w:val="34"/>
        <w:keepNext w:val="0"/>
        <w:keepLines w:val="0"/>
        <w:widowControl/>
        <w:suppressLineNumbers w:val="0"/>
        <w:spacing w:line="240" w:lineRule="auto"/>
        <w:ind w:left="720"/>
        <w:jc w:val="center"/>
        <w:rPr>
          <w:rFonts w:hint="default" w:ascii="Calibri" w:hAnsi="Calibri" w:cs="Calibri"/>
          <w:sz w:val="28"/>
          <w:szCs w:val="28"/>
          <w:lang w:val="en-US"/>
        </w:rPr>
      </w:pPr>
      <w:r>
        <w:drawing>
          <wp:inline distT="0" distB="0" distL="114300" distR="114300">
            <wp:extent cx="5479415" cy="4211320"/>
            <wp:effectExtent l="0" t="0" r="6985" b="101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5479415" cy="4211320"/>
                    </a:xfrm>
                    <a:prstGeom prst="rect">
                      <a:avLst/>
                    </a:prstGeom>
                    <a:noFill/>
                    <a:ln>
                      <a:noFill/>
                    </a:ln>
                  </pic:spPr>
                </pic:pic>
              </a:graphicData>
            </a:graphic>
          </wp:inline>
        </w:drawing>
      </w:r>
    </w:p>
    <w:p w14:paraId="41EBCC80">
      <w:pPr>
        <w:keepNext w:val="0"/>
        <w:keepLines w:val="0"/>
        <w:widowControl/>
        <w:numPr>
          <w:ilvl w:val="0"/>
          <w:numId w:val="22"/>
        </w:numPr>
        <w:suppressLineNumbers w:val="0"/>
        <w:tabs>
          <w:tab w:val="clear" w:pos="420"/>
        </w:tabs>
        <w:spacing w:before="0" w:beforeAutospacing="1" w:after="0" w:afterAutospacing="1" w:line="240" w:lineRule="auto"/>
        <w:ind w:left="2120" w:leftChars="0" w:hanging="360" w:firstLineChars="0"/>
        <w:rPr>
          <w:rFonts w:hint="default" w:ascii="Calibri" w:hAnsi="Calibri" w:cs="Calibri"/>
          <w:sz w:val="28"/>
          <w:szCs w:val="28"/>
        </w:rPr>
      </w:pPr>
      <w:r>
        <w:rPr>
          <w:rStyle w:val="35"/>
          <w:rFonts w:hint="default" w:ascii="Calibri" w:hAnsi="Calibri" w:cs="Calibri"/>
          <w:sz w:val="28"/>
          <w:szCs w:val="28"/>
        </w:rPr>
        <w:t>Thêm thuốc mới:</w:t>
      </w:r>
    </w:p>
    <w:p w14:paraId="718D95AA">
      <w:pPr>
        <w:keepNext w:val="0"/>
        <w:keepLines w:val="0"/>
        <w:widowControl/>
        <w:numPr>
          <w:ilvl w:val="3"/>
          <w:numId w:val="23"/>
        </w:numPr>
        <w:suppressLineNumbers w:val="0"/>
        <w:tabs>
          <w:tab w:val="left" w:pos="2880"/>
          <w:tab w:val="clear" w:pos="425"/>
        </w:tabs>
        <w:spacing w:before="0" w:beforeAutospacing="1" w:after="0" w:afterAutospacing="1" w:line="240" w:lineRule="auto"/>
        <w:ind w:left="425" w:leftChars="0" w:firstLine="2095" w:firstLineChars="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nhập thông tin thuốc mới.</w:t>
      </w:r>
    </w:p>
    <w:p w14:paraId="21CB28C2">
      <w:pPr>
        <w:keepNext w:val="0"/>
        <w:keepLines w:val="0"/>
        <w:widowControl/>
        <w:numPr>
          <w:ilvl w:val="3"/>
          <w:numId w:val="23"/>
        </w:numPr>
        <w:suppressLineNumbers w:val="0"/>
        <w:tabs>
          <w:tab w:val="left" w:pos="2880"/>
          <w:tab w:val="clear" w:pos="425"/>
        </w:tabs>
        <w:spacing w:before="0" w:beforeAutospacing="1" w:after="0" w:afterAutospacing="1" w:line="240" w:lineRule="auto"/>
        <w:ind w:left="425" w:leftChars="0" w:firstLine="2095" w:firstLineChars="0"/>
        <w:rPr>
          <w:rFonts w:hint="default" w:ascii="Calibri" w:hAnsi="Calibri" w:cs="Calibri"/>
          <w:sz w:val="28"/>
          <w:szCs w:val="28"/>
        </w:rPr>
      </w:pPr>
      <w:r>
        <w:rPr>
          <w:rFonts w:hint="default" w:ascii="Calibri" w:hAnsi="Calibri" w:cs="Calibri"/>
          <w:sz w:val="28"/>
          <w:szCs w:val="28"/>
        </w:rPr>
        <w:t xml:space="preserve">Hệ thống kiểm tra dữ liệu và lưu trữ vào </w:t>
      </w:r>
      <w:r>
        <w:rPr>
          <w:rStyle w:val="35"/>
          <w:rFonts w:hint="default" w:ascii="Calibri" w:hAnsi="Calibri" w:cs="Calibri"/>
          <w:sz w:val="28"/>
          <w:szCs w:val="28"/>
        </w:rPr>
        <w:t xml:space="preserve">medicine </w:t>
      </w:r>
      <w:r>
        <w:rPr>
          <w:rStyle w:val="35"/>
          <w:rFonts w:hint="default" w:ascii="Calibri" w:hAnsi="Calibri" w:cs="Calibri"/>
          <w:sz w:val="28"/>
          <w:szCs w:val="28"/>
          <w:lang w:val="en-US"/>
        </w:rPr>
        <w:tab/>
      </w:r>
      <w:r>
        <w:rPr>
          <w:rStyle w:val="35"/>
          <w:rFonts w:hint="default" w:ascii="Calibri" w:hAnsi="Calibri" w:cs="Calibri"/>
          <w:sz w:val="28"/>
          <w:szCs w:val="28"/>
          <w:lang w:val="en-US"/>
        </w:rPr>
        <w:t>database</w:t>
      </w:r>
      <w:r>
        <w:rPr>
          <w:rFonts w:hint="default" w:ascii="Calibri" w:hAnsi="Calibri" w:cs="Calibri"/>
          <w:sz w:val="28"/>
          <w:szCs w:val="28"/>
        </w:rPr>
        <w:t>.</w:t>
      </w:r>
    </w:p>
    <w:p w14:paraId="71B76471">
      <w:pPr>
        <w:keepNext w:val="0"/>
        <w:keepLines w:val="0"/>
        <w:widowControl/>
        <w:numPr>
          <w:ilvl w:val="3"/>
          <w:numId w:val="23"/>
        </w:numPr>
        <w:suppressLineNumbers w:val="0"/>
        <w:tabs>
          <w:tab w:val="left" w:pos="2880"/>
          <w:tab w:val="clear" w:pos="425"/>
        </w:tabs>
        <w:spacing w:before="0" w:beforeAutospacing="1" w:after="0" w:afterAutospacing="1" w:line="240" w:lineRule="auto"/>
        <w:ind w:left="425" w:leftChars="0" w:firstLine="2095" w:firstLineChars="0"/>
        <w:rPr>
          <w:rFonts w:hint="default" w:ascii="Calibri" w:hAnsi="Calibri" w:cs="Calibri"/>
          <w:sz w:val="28"/>
          <w:szCs w:val="28"/>
        </w:rPr>
      </w:pPr>
      <w:r>
        <w:rPr>
          <w:rFonts w:hint="default" w:ascii="Calibri" w:hAnsi="Calibri" w:cs="Calibri"/>
          <w:sz w:val="28"/>
          <w:szCs w:val="28"/>
        </w:rPr>
        <w:t xml:space="preserve">Kết quả lưu trữ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4C839795">
      <w:pPr>
        <w:keepNext w:val="0"/>
        <w:keepLines w:val="0"/>
        <w:widowControl/>
        <w:numPr>
          <w:ilvl w:val="0"/>
          <w:numId w:val="22"/>
        </w:numPr>
        <w:suppressLineNumbers w:val="0"/>
        <w:tabs>
          <w:tab w:val="clear" w:pos="420"/>
        </w:tabs>
        <w:spacing w:before="0" w:beforeAutospacing="1" w:after="0" w:afterAutospacing="1" w:line="240" w:lineRule="auto"/>
        <w:ind w:left="2120" w:leftChars="0" w:hanging="360" w:firstLineChars="0"/>
        <w:rPr>
          <w:rFonts w:hint="default" w:ascii="Calibri" w:hAnsi="Calibri" w:cs="Calibri"/>
          <w:sz w:val="28"/>
          <w:szCs w:val="28"/>
        </w:rPr>
      </w:pPr>
      <w:r>
        <w:rPr>
          <w:rStyle w:val="35"/>
          <w:rFonts w:hint="default" w:ascii="Calibri" w:hAnsi="Calibri" w:cs="Calibri"/>
          <w:sz w:val="28"/>
          <w:szCs w:val="28"/>
        </w:rPr>
        <w:t>Chỉnh sửa thông tin thuốc:</w:t>
      </w:r>
    </w:p>
    <w:p w14:paraId="797E4396">
      <w:pPr>
        <w:keepNext w:val="0"/>
        <w:keepLines w:val="0"/>
        <w:widowControl/>
        <w:numPr>
          <w:ilvl w:val="3"/>
          <w:numId w:val="24"/>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cập nhật thông tin thuốc.</w:t>
      </w:r>
    </w:p>
    <w:p w14:paraId="344597EC">
      <w:pPr>
        <w:keepNext w:val="0"/>
        <w:keepLines w:val="0"/>
        <w:widowControl/>
        <w:numPr>
          <w:ilvl w:val="3"/>
          <w:numId w:val="24"/>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Hệ thống cập nhật thông tin trong </w:t>
      </w:r>
      <w:r>
        <w:rPr>
          <w:rStyle w:val="35"/>
          <w:rFonts w:hint="default" w:ascii="Calibri" w:hAnsi="Calibri" w:cs="Calibri"/>
          <w:sz w:val="28"/>
          <w:szCs w:val="28"/>
        </w:rPr>
        <w:t xml:space="preserve">medicine </w:t>
      </w:r>
      <w:r>
        <w:rPr>
          <w:rStyle w:val="35"/>
          <w:rFonts w:hint="default" w:ascii="Calibri" w:hAnsi="Calibri" w:cs="Calibri"/>
          <w:sz w:val="28"/>
          <w:szCs w:val="28"/>
          <w:lang w:val="en-US"/>
        </w:rPr>
        <w:t>database</w:t>
      </w:r>
      <w:r>
        <w:rPr>
          <w:rFonts w:hint="default" w:ascii="Calibri" w:hAnsi="Calibri" w:cs="Calibri"/>
          <w:sz w:val="28"/>
          <w:szCs w:val="28"/>
        </w:rPr>
        <w:t>.</w:t>
      </w:r>
    </w:p>
    <w:p w14:paraId="5C990D94">
      <w:pPr>
        <w:keepNext w:val="0"/>
        <w:keepLines w:val="0"/>
        <w:widowControl/>
        <w:numPr>
          <w:ilvl w:val="3"/>
          <w:numId w:val="24"/>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Kết quả cập nhật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0753A798">
      <w:pPr>
        <w:keepNext w:val="0"/>
        <w:keepLines w:val="0"/>
        <w:widowControl/>
        <w:numPr>
          <w:ilvl w:val="0"/>
          <w:numId w:val="22"/>
        </w:numPr>
        <w:suppressLineNumbers w:val="0"/>
        <w:tabs>
          <w:tab w:val="clear" w:pos="420"/>
        </w:tabs>
        <w:spacing w:before="0" w:beforeAutospacing="1" w:after="0" w:afterAutospacing="1" w:line="240" w:lineRule="auto"/>
        <w:ind w:left="2120" w:leftChars="0" w:hanging="360" w:firstLineChars="0"/>
        <w:rPr>
          <w:rFonts w:hint="default" w:ascii="Calibri" w:hAnsi="Calibri" w:cs="Calibri"/>
          <w:sz w:val="28"/>
          <w:szCs w:val="28"/>
        </w:rPr>
      </w:pPr>
      <w:r>
        <w:rPr>
          <w:rStyle w:val="35"/>
          <w:rFonts w:hint="default" w:ascii="Calibri" w:hAnsi="Calibri" w:cs="Calibri"/>
          <w:sz w:val="28"/>
          <w:szCs w:val="28"/>
        </w:rPr>
        <w:t>Xóa thuốc:</w:t>
      </w:r>
    </w:p>
    <w:p w14:paraId="2E2FCBFD">
      <w:pPr>
        <w:keepNext w:val="0"/>
        <w:keepLines w:val="0"/>
        <w:widowControl/>
        <w:numPr>
          <w:ilvl w:val="3"/>
          <w:numId w:val="25"/>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yêu cầu xóa thuốc.</w:t>
      </w:r>
    </w:p>
    <w:p w14:paraId="1AA4C805">
      <w:pPr>
        <w:keepNext w:val="0"/>
        <w:keepLines w:val="0"/>
        <w:widowControl/>
        <w:numPr>
          <w:ilvl w:val="3"/>
          <w:numId w:val="25"/>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Hệ thống kiểm tra phụ thuộc và xóa dữ liệu trong </w:t>
      </w:r>
      <w:r>
        <w:rPr>
          <w:rStyle w:val="35"/>
          <w:rFonts w:hint="default" w:ascii="Calibri" w:hAnsi="Calibri" w:cs="Calibri"/>
          <w:sz w:val="28"/>
          <w:szCs w:val="28"/>
        </w:rPr>
        <w:t xml:space="preserve">medicine </w:t>
      </w:r>
      <w:r>
        <w:rPr>
          <w:rStyle w:val="35"/>
          <w:rFonts w:hint="default" w:ascii="Calibri" w:hAnsi="Calibri" w:cs="Calibri"/>
          <w:sz w:val="28"/>
          <w:szCs w:val="28"/>
          <w:lang w:val="en-US"/>
        </w:rPr>
        <w:t>database</w:t>
      </w:r>
      <w:r>
        <w:rPr>
          <w:rFonts w:hint="default" w:ascii="Calibri" w:hAnsi="Calibri" w:cs="Calibri"/>
          <w:sz w:val="28"/>
          <w:szCs w:val="28"/>
        </w:rPr>
        <w:t>.</w:t>
      </w:r>
    </w:p>
    <w:p w14:paraId="46006A40">
      <w:pPr>
        <w:keepNext w:val="0"/>
        <w:keepLines w:val="0"/>
        <w:widowControl/>
        <w:numPr>
          <w:ilvl w:val="3"/>
          <w:numId w:val="25"/>
        </w:numPr>
        <w:suppressLineNumbers w:val="0"/>
        <w:tabs>
          <w:tab w:val="left" w:pos="2500"/>
          <w:tab w:val="left" w:pos="2880"/>
        </w:tabs>
        <w:spacing w:before="0" w:beforeAutospacing="1" w:after="0" w:afterAutospacing="1" w:line="240" w:lineRule="auto"/>
        <w:ind w:left="2880" w:hanging="360"/>
        <w:rPr>
          <w:rStyle w:val="35"/>
          <w:rFonts w:hint="default" w:ascii="Calibri" w:hAnsi="Calibri" w:cs="Calibri"/>
          <w:b w:val="0"/>
          <w:bCs w:val="0"/>
          <w:color w:val="0000FF"/>
          <w:sz w:val="28"/>
          <w:szCs w:val="28"/>
        </w:rPr>
      </w:pPr>
      <w:r>
        <w:rPr>
          <w:rFonts w:hint="default" w:ascii="Calibri" w:hAnsi="Calibri" w:cs="Calibri"/>
          <w:sz w:val="28"/>
          <w:szCs w:val="28"/>
        </w:rPr>
        <w:t xml:space="preserve">Kết quả xóa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6FF02EB8">
      <w:pPr>
        <w:pStyle w:val="34"/>
        <w:keepNext w:val="0"/>
        <w:keepLines w:val="0"/>
        <w:widowControl/>
        <w:numPr>
          <w:ilvl w:val="0"/>
          <w:numId w:val="18"/>
        </w:numPr>
        <w:suppressLineNumbers w:val="0"/>
        <w:spacing w:line="240" w:lineRule="auto"/>
        <w:ind w:left="425" w:leftChars="0" w:hanging="425" w:firstLineChars="0"/>
        <w:rPr>
          <w:rStyle w:val="35"/>
          <w:rFonts w:hint="default" w:ascii="Calibri" w:hAnsi="Calibri" w:cs="Calibri"/>
          <w:b w:val="0"/>
          <w:bCs w:val="0"/>
          <w:color w:val="0000FF"/>
          <w:sz w:val="28"/>
          <w:szCs w:val="28"/>
        </w:rPr>
      </w:pPr>
      <w:r>
        <w:rPr>
          <w:rStyle w:val="35"/>
          <w:rFonts w:hint="default" w:ascii="Calibri" w:hAnsi="Calibri" w:cs="Calibri"/>
          <w:b w:val="0"/>
          <w:bCs w:val="0"/>
          <w:color w:val="4F81BD" w:themeColor="accent1"/>
          <w:sz w:val="28"/>
          <w:szCs w:val="28"/>
          <w:lang w:val="en-US"/>
          <w14:textFill>
            <w14:solidFill>
              <w14:schemeClr w14:val="accent1"/>
            </w14:solidFill>
          </w14:textFill>
        </w:rPr>
        <w:t>Quản lý nhóm thuốc</w:t>
      </w:r>
    </w:p>
    <w:p w14:paraId="6C0D5BE2">
      <w:pPr>
        <w:pStyle w:val="34"/>
        <w:keepNext w:val="0"/>
        <w:keepLines w:val="0"/>
        <w:widowControl/>
        <w:suppressLineNumbers w:val="0"/>
        <w:spacing w:line="240" w:lineRule="auto"/>
        <w:ind w:left="720"/>
        <w:jc w:val="center"/>
        <w:rPr>
          <w:rFonts w:hint="default" w:ascii="Calibri" w:hAnsi="Calibri" w:cs="Calibri"/>
          <w:sz w:val="28"/>
          <w:szCs w:val="28"/>
          <w:lang w:val="en-US"/>
        </w:rPr>
      </w:pPr>
      <w:r>
        <w:drawing>
          <wp:inline distT="0" distB="0" distL="114300" distR="114300">
            <wp:extent cx="5481955" cy="4359275"/>
            <wp:effectExtent l="0" t="0" r="4445" b="146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5481955" cy="4359275"/>
                    </a:xfrm>
                    <a:prstGeom prst="rect">
                      <a:avLst/>
                    </a:prstGeom>
                    <a:noFill/>
                    <a:ln>
                      <a:noFill/>
                    </a:ln>
                  </pic:spPr>
                </pic:pic>
              </a:graphicData>
            </a:graphic>
          </wp:inline>
        </w:drawing>
      </w:r>
    </w:p>
    <w:p w14:paraId="392E29BE">
      <w:pPr>
        <w:keepNext w:val="0"/>
        <w:keepLines w:val="0"/>
        <w:widowControl/>
        <w:numPr>
          <w:ilvl w:val="0"/>
          <w:numId w:val="26"/>
        </w:numPr>
        <w:suppressLineNumbers w:val="0"/>
        <w:spacing w:before="0" w:beforeAutospacing="1" w:after="0" w:afterAutospacing="1" w:line="240" w:lineRule="auto"/>
        <w:ind w:left="1760" w:leftChars="0" w:firstLine="0" w:firstLineChars="0"/>
        <w:rPr>
          <w:rFonts w:hint="default" w:ascii="Calibri" w:hAnsi="Calibri" w:cs="Calibri"/>
          <w:sz w:val="28"/>
          <w:szCs w:val="28"/>
        </w:rPr>
      </w:pPr>
      <w:r>
        <w:rPr>
          <w:rStyle w:val="35"/>
          <w:rFonts w:hint="default" w:ascii="Calibri" w:hAnsi="Calibri" w:cs="Calibri"/>
          <w:sz w:val="28"/>
          <w:szCs w:val="28"/>
        </w:rPr>
        <w:t>Thêm</w:t>
      </w:r>
      <w:r>
        <w:rPr>
          <w:rStyle w:val="35"/>
          <w:rFonts w:hint="default" w:ascii="Calibri" w:hAnsi="Calibri" w:cs="Calibri"/>
          <w:sz w:val="28"/>
          <w:szCs w:val="28"/>
          <w:lang w:val="en-US"/>
        </w:rPr>
        <w:t xml:space="preserve"> nhóm</w:t>
      </w:r>
      <w:r>
        <w:rPr>
          <w:rStyle w:val="35"/>
          <w:rFonts w:hint="default" w:ascii="Calibri" w:hAnsi="Calibri" w:cs="Calibri"/>
          <w:sz w:val="28"/>
          <w:szCs w:val="28"/>
        </w:rPr>
        <w:t xml:space="preserve"> thuốc mới:</w:t>
      </w:r>
    </w:p>
    <w:p w14:paraId="66CEBFA6">
      <w:pPr>
        <w:keepNext w:val="0"/>
        <w:keepLines w:val="0"/>
        <w:widowControl/>
        <w:numPr>
          <w:ilvl w:val="0"/>
          <w:numId w:val="27"/>
        </w:numPr>
        <w:suppressLineNumbers w:val="0"/>
        <w:tabs>
          <w:tab w:val="left" w:pos="2880"/>
          <w:tab w:val="clear" w:pos="425"/>
        </w:tabs>
        <w:spacing w:before="0" w:beforeAutospacing="1" w:after="0" w:afterAutospacing="1" w:line="240" w:lineRule="auto"/>
        <w:ind w:left="425" w:leftChars="0" w:firstLine="2095" w:firstLineChars="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nhập thông tin</w:t>
      </w:r>
      <w:r>
        <w:rPr>
          <w:rFonts w:hint="default" w:ascii="Calibri" w:hAnsi="Calibri" w:cs="Calibri"/>
          <w:sz w:val="28"/>
          <w:szCs w:val="28"/>
          <w:lang w:val="en-US"/>
        </w:rPr>
        <w:t xml:space="preserve"> nhóm</w:t>
      </w:r>
      <w:r>
        <w:rPr>
          <w:rFonts w:hint="default" w:ascii="Calibri" w:hAnsi="Calibri" w:cs="Calibri"/>
          <w:sz w:val="28"/>
          <w:szCs w:val="28"/>
        </w:rPr>
        <w:t xml:space="preserve"> thuốc mới.</w:t>
      </w:r>
    </w:p>
    <w:p w14:paraId="6D73A7DB">
      <w:pPr>
        <w:keepNext w:val="0"/>
        <w:keepLines w:val="0"/>
        <w:widowControl/>
        <w:numPr>
          <w:ilvl w:val="0"/>
          <w:numId w:val="27"/>
        </w:numPr>
        <w:suppressLineNumbers w:val="0"/>
        <w:tabs>
          <w:tab w:val="left" w:pos="2880"/>
          <w:tab w:val="clear" w:pos="425"/>
        </w:tabs>
        <w:spacing w:before="0" w:beforeAutospacing="1" w:after="0" w:afterAutospacing="1" w:line="240" w:lineRule="auto"/>
        <w:ind w:left="425" w:leftChars="0" w:firstLine="2095" w:firstLineChars="0"/>
        <w:rPr>
          <w:rFonts w:hint="default" w:ascii="Calibri" w:hAnsi="Calibri" w:cs="Calibri"/>
          <w:sz w:val="28"/>
          <w:szCs w:val="28"/>
        </w:rPr>
      </w:pPr>
      <w:r>
        <w:rPr>
          <w:rFonts w:hint="default" w:ascii="Calibri" w:hAnsi="Calibri" w:cs="Calibri"/>
          <w:sz w:val="28"/>
          <w:szCs w:val="28"/>
        </w:rPr>
        <w:t xml:space="preserve">Hệ thống kiểm tra dữ liệu và lưu trữ vào </w:t>
      </w:r>
      <w:r>
        <w:rPr>
          <w:rStyle w:val="35"/>
          <w:rFonts w:hint="default" w:ascii="Calibri" w:hAnsi="Calibri" w:cs="Calibri"/>
          <w:sz w:val="28"/>
          <w:szCs w:val="28"/>
        </w:rPr>
        <w:t xml:space="preserve">medicine </w:t>
      </w:r>
      <w:r>
        <w:rPr>
          <w:rStyle w:val="35"/>
          <w:rFonts w:hint="default" w:ascii="Calibri" w:hAnsi="Calibri" w:cs="Calibri"/>
          <w:sz w:val="28"/>
          <w:szCs w:val="28"/>
          <w:lang w:val="en-US"/>
        </w:rPr>
        <w:tab/>
      </w:r>
      <w:r>
        <w:rPr>
          <w:rStyle w:val="35"/>
          <w:rFonts w:hint="default" w:ascii="Calibri" w:hAnsi="Calibri" w:cs="Calibri"/>
          <w:sz w:val="28"/>
          <w:szCs w:val="28"/>
          <w:lang w:val="en-US"/>
        </w:rPr>
        <w:t>group database</w:t>
      </w:r>
      <w:r>
        <w:rPr>
          <w:rFonts w:hint="default" w:ascii="Calibri" w:hAnsi="Calibri" w:cs="Calibri"/>
          <w:sz w:val="28"/>
          <w:szCs w:val="28"/>
        </w:rPr>
        <w:t>.</w:t>
      </w:r>
    </w:p>
    <w:p w14:paraId="6949CA65">
      <w:pPr>
        <w:keepNext w:val="0"/>
        <w:keepLines w:val="0"/>
        <w:widowControl/>
        <w:numPr>
          <w:ilvl w:val="0"/>
          <w:numId w:val="27"/>
        </w:numPr>
        <w:suppressLineNumbers w:val="0"/>
        <w:tabs>
          <w:tab w:val="left" w:pos="2880"/>
          <w:tab w:val="clear" w:pos="425"/>
        </w:tabs>
        <w:spacing w:before="0" w:beforeAutospacing="1" w:after="0" w:afterAutospacing="1" w:line="240" w:lineRule="auto"/>
        <w:ind w:left="425" w:leftChars="0" w:firstLine="2095" w:firstLineChars="0"/>
        <w:rPr>
          <w:rFonts w:hint="default" w:ascii="Calibri" w:hAnsi="Calibri" w:cs="Calibri"/>
          <w:sz w:val="28"/>
          <w:szCs w:val="28"/>
        </w:rPr>
      </w:pPr>
      <w:r>
        <w:rPr>
          <w:rFonts w:hint="default" w:ascii="Calibri" w:hAnsi="Calibri" w:cs="Calibri"/>
          <w:sz w:val="28"/>
          <w:szCs w:val="28"/>
        </w:rPr>
        <w:t xml:space="preserve">Kết quả lưu trữ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1FF98FE5">
      <w:pPr>
        <w:keepNext w:val="0"/>
        <w:keepLines w:val="0"/>
        <w:widowControl/>
        <w:numPr>
          <w:ilvl w:val="0"/>
          <w:numId w:val="26"/>
        </w:numPr>
        <w:suppressLineNumbers w:val="0"/>
        <w:spacing w:before="0" w:beforeAutospacing="1" w:after="0" w:afterAutospacing="1" w:line="240" w:lineRule="auto"/>
        <w:ind w:left="1760" w:leftChars="0" w:firstLine="0" w:firstLineChars="0"/>
        <w:rPr>
          <w:rFonts w:hint="default" w:ascii="Calibri" w:hAnsi="Calibri" w:cs="Calibri"/>
          <w:sz w:val="28"/>
          <w:szCs w:val="28"/>
        </w:rPr>
      </w:pPr>
      <w:r>
        <w:rPr>
          <w:rStyle w:val="35"/>
          <w:rFonts w:hint="default" w:ascii="Calibri" w:hAnsi="Calibri" w:cs="Calibri"/>
          <w:sz w:val="28"/>
          <w:szCs w:val="28"/>
        </w:rPr>
        <w:t xml:space="preserve">Chỉnh sửa thông tin </w:t>
      </w:r>
      <w:r>
        <w:rPr>
          <w:rStyle w:val="35"/>
          <w:rFonts w:hint="default" w:ascii="Calibri" w:hAnsi="Calibri" w:cs="Calibri"/>
          <w:sz w:val="28"/>
          <w:szCs w:val="28"/>
          <w:lang w:val="en-US"/>
        </w:rPr>
        <w:t xml:space="preserve">nhóm </w:t>
      </w:r>
      <w:r>
        <w:rPr>
          <w:rStyle w:val="35"/>
          <w:rFonts w:hint="default" w:ascii="Calibri" w:hAnsi="Calibri" w:cs="Calibri"/>
          <w:sz w:val="28"/>
          <w:szCs w:val="28"/>
        </w:rPr>
        <w:t>thuốc:</w:t>
      </w:r>
    </w:p>
    <w:p w14:paraId="7F3C9894">
      <w:pPr>
        <w:keepNext w:val="0"/>
        <w:keepLines w:val="0"/>
        <w:widowControl/>
        <w:numPr>
          <w:ilvl w:val="0"/>
          <w:numId w:val="28"/>
        </w:numPr>
        <w:suppressLineNumbers w:val="0"/>
        <w:tabs>
          <w:tab w:val="left" w:pos="2880"/>
          <w:tab w:val="clear" w:pos="425"/>
        </w:tabs>
        <w:spacing w:before="0" w:beforeAutospacing="1" w:after="0" w:afterAutospacing="1" w:line="240" w:lineRule="auto"/>
        <w:ind w:left="2880" w:leftChars="0" w:hanging="360" w:firstLineChars="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cập nhật thông tin </w:t>
      </w:r>
      <w:r>
        <w:rPr>
          <w:rFonts w:hint="default" w:ascii="Calibri" w:hAnsi="Calibri" w:cs="Calibri"/>
          <w:sz w:val="28"/>
          <w:szCs w:val="28"/>
          <w:lang w:val="en-US"/>
        </w:rPr>
        <w:t xml:space="preserve">nhóm </w:t>
      </w:r>
      <w:r>
        <w:rPr>
          <w:rFonts w:hint="default" w:ascii="Calibri" w:hAnsi="Calibri" w:cs="Calibri"/>
          <w:sz w:val="28"/>
          <w:szCs w:val="28"/>
        </w:rPr>
        <w:t>thuốc.</w:t>
      </w:r>
    </w:p>
    <w:p w14:paraId="515B3FE0">
      <w:pPr>
        <w:keepNext w:val="0"/>
        <w:keepLines w:val="0"/>
        <w:widowControl/>
        <w:numPr>
          <w:ilvl w:val="0"/>
          <w:numId w:val="28"/>
        </w:numPr>
        <w:suppressLineNumbers w:val="0"/>
        <w:tabs>
          <w:tab w:val="left" w:pos="2880"/>
          <w:tab w:val="clear" w:pos="425"/>
        </w:tabs>
        <w:spacing w:before="0" w:beforeAutospacing="1" w:after="0" w:afterAutospacing="1" w:line="240" w:lineRule="auto"/>
        <w:ind w:left="2880" w:leftChars="0" w:hanging="360" w:firstLineChars="0"/>
        <w:rPr>
          <w:rFonts w:hint="default" w:ascii="Calibri" w:hAnsi="Calibri" w:cs="Calibri"/>
          <w:sz w:val="28"/>
          <w:szCs w:val="28"/>
        </w:rPr>
      </w:pPr>
      <w:r>
        <w:rPr>
          <w:rFonts w:hint="default" w:ascii="Calibri" w:hAnsi="Calibri" w:cs="Calibri"/>
          <w:sz w:val="28"/>
          <w:szCs w:val="28"/>
        </w:rPr>
        <w:t xml:space="preserve">Hệ thống cập nhật thông tin trong </w:t>
      </w:r>
      <w:r>
        <w:rPr>
          <w:rStyle w:val="35"/>
          <w:rFonts w:hint="default" w:ascii="Calibri" w:hAnsi="Calibri" w:cs="Calibri"/>
          <w:sz w:val="28"/>
          <w:szCs w:val="28"/>
        </w:rPr>
        <w:t xml:space="preserve">medicine </w:t>
      </w:r>
      <w:r>
        <w:rPr>
          <w:rStyle w:val="35"/>
          <w:rFonts w:hint="default" w:ascii="Calibri" w:hAnsi="Calibri" w:cs="Calibri"/>
          <w:sz w:val="28"/>
          <w:szCs w:val="28"/>
          <w:lang w:val="en-US"/>
        </w:rPr>
        <w:t>group database</w:t>
      </w:r>
      <w:r>
        <w:rPr>
          <w:rFonts w:hint="default" w:ascii="Calibri" w:hAnsi="Calibri" w:cs="Calibri"/>
          <w:sz w:val="28"/>
          <w:szCs w:val="28"/>
        </w:rPr>
        <w:t>.</w:t>
      </w:r>
    </w:p>
    <w:p w14:paraId="550F0751">
      <w:pPr>
        <w:keepNext w:val="0"/>
        <w:keepLines w:val="0"/>
        <w:widowControl/>
        <w:numPr>
          <w:ilvl w:val="0"/>
          <w:numId w:val="28"/>
        </w:numPr>
        <w:suppressLineNumbers w:val="0"/>
        <w:tabs>
          <w:tab w:val="left" w:pos="2880"/>
          <w:tab w:val="clear" w:pos="425"/>
        </w:tabs>
        <w:spacing w:before="0" w:beforeAutospacing="1" w:after="0" w:afterAutospacing="1" w:line="240" w:lineRule="auto"/>
        <w:ind w:left="2880" w:leftChars="0" w:hanging="360" w:firstLineChars="0"/>
        <w:rPr>
          <w:rFonts w:hint="default" w:ascii="Calibri" w:hAnsi="Calibri" w:cs="Calibri"/>
          <w:sz w:val="28"/>
          <w:szCs w:val="28"/>
        </w:rPr>
      </w:pPr>
      <w:r>
        <w:rPr>
          <w:rFonts w:hint="default" w:ascii="Calibri" w:hAnsi="Calibri" w:cs="Calibri"/>
          <w:sz w:val="28"/>
          <w:szCs w:val="28"/>
        </w:rPr>
        <w:t xml:space="preserve">Kết quả cập nhật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3E4EC9FD">
      <w:pPr>
        <w:keepNext w:val="0"/>
        <w:keepLines w:val="0"/>
        <w:widowControl/>
        <w:numPr>
          <w:ilvl w:val="0"/>
          <w:numId w:val="26"/>
        </w:numPr>
        <w:suppressLineNumbers w:val="0"/>
        <w:spacing w:before="0" w:beforeAutospacing="1" w:after="0" w:afterAutospacing="1" w:line="240" w:lineRule="auto"/>
        <w:ind w:left="1760" w:leftChars="0" w:firstLine="0" w:firstLineChars="0"/>
        <w:rPr>
          <w:rFonts w:hint="default" w:ascii="Calibri" w:hAnsi="Calibri" w:cs="Calibri"/>
          <w:sz w:val="28"/>
          <w:szCs w:val="28"/>
        </w:rPr>
      </w:pPr>
      <w:r>
        <w:rPr>
          <w:rStyle w:val="35"/>
          <w:rFonts w:hint="default" w:ascii="Calibri" w:hAnsi="Calibri" w:cs="Calibri"/>
          <w:sz w:val="28"/>
          <w:szCs w:val="28"/>
        </w:rPr>
        <w:t>Xóa</w:t>
      </w:r>
      <w:r>
        <w:rPr>
          <w:rStyle w:val="35"/>
          <w:rFonts w:hint="default" w:ascii="Calibri" w:hAnsi="Calibri" w:cs="Calibri"/>
          <w:sz w:val="28"/>
          <w:szCs w:val="28"/>
          <w:lang w:val="en-US"/>
        </w:rPr>
        <w:t xml:space="preserve"> nhóm</w:t>
      </w:r>
      <w:r>
        <w:rPr>
          <w:rStyle w:val="35"/>
          <w:rFonts w:hint="default" w:ascii="Calibri" w:hAnsi="Calibri" w:cs="Calibri"/>
          <w:sz w:val="28"/>
          <w:szCs w:val="28"/>
        </w:rPr>
        <w:t xml:space="preserve"> thuốc:</w:t>
      </w:r>
    </w:p>
    <w:p w14:paraId="321D460A">
      <w:pPr>
        <w:keepNext w:val="0"/>
        <w:keepLines w:val="0"/>
        <w:widowControl/>
        <w:numPr>
          <w:ilvl w:val="0"/>
          <w:numId w:val="29"/>
        </w:numPr>
        <w:suppressLineNumbers w:val="0"/>
        <w:tabs>
          <w:tab w:val="left" w:pos="2880"/>
          <w:tab w:val="clear" w:pos="425"/>
        </w:tabs>
        <w:spacing w:before="0" w:beforeAutospacing="1" w:after="0" w:afterAutospacing="1" w:line="240" w:lineRule="auto"/>
        <w:ind w:left="2880" w:leftChars="0" w:hanging="360" w:firstLineChars="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yêu cầu xóa </w:t>
      </w:r>
      <w:r>
        <w:rPr>
          <w:rFonts w:hint="default" w:ascii="Calibri" w:hAnsi="Calibri" w:cs="Calibri"/>
          <w:sz w:val="28"/>
          <w:szCs w:val="28"/>
          <w:lang w:val="en-US"/>
        </w:rPr>
        <w:t xml:space="preserve">nhóm </w:t>
      </w:r>
      <w:r>
        <w:rPr>
          <w:rFonts w:hint="default" w:ascii="Calibri" w:hAnsi="Calibri" w:cs="Calibri"/>
          <w:sz w:val="28"/>
          <w:szCs w:val="28"/>
        </w:rPr>
        <w:t>thuốc.</w:t>
      </w:r>
    </w:p>
    <w:p w14:paraId="79CDF138">
      <w:pPr>
        <w:keepNext w:val="0"/>
        <w:keepLines w:val="0"/>
        <w:widowControl/>
        <w:numPr>
          <w:ilvl w:val="0"/>
          <w:numId w:val="29"/>
        </w:numPr>
        <w:suppressLineNumbers w:val="0"/>
        <w:tabs>
          <w:tab w:val="left" w:pos="2880"/>
          <w:tab w:val="clear" w:pos="425"/>
        </w:tabs>
        <w:spacing w:before="0" w:beforeAutospacing="1" w:after="0" w:afterAutospacing="1" w:line="240" w:lineRule="auto"/>
        <w:ind w:left="2880" w:leftChars="0" w:hanging="360" w:firstLineChars="0"/>
        <w:rPr>
          <w:rFonts w:hint="default" w:ascii="Calibri" w:hAnsi="Calibri" w:cs="Calibri"/>
          <w:sz w:val="28"/>
          <w:szCs w:val="28"/>
        </w:rPr>
      </w:pPr>
      <w:r>
        <w:rPr>
          <w:rFonts w:hint="default" w:ascii="Calibri" w:hAnsi="Calibri" w:cs="Calibri"/>
          <w:sz w:val="28"/>
          <w:szCs w:val="28"/>
        </w:rPr>
        <w:t xml:space="preserve">Hệ thống kiểm tra phụ thuộc và xóa dữ liệu trong </w:t>
      </w:r>
      <w:r>
        <w:rPr>
          <w:rStyle w:val="35"/>
          <w:rFonts w:hint="default" w:ascii="Calibri" w:hAnsi="Calibri" w:cs="Calibri"/>
          <w:sz w:val="28"/>
          <w:szCs w:val="28"/>
        </w:rPr>
        <w:t xml:space="preserve">medicine </w:t>
      </w:r>
      <w:r>
        <w:rPr>
          <w:rStyle w:val="35"/>
          <w:rFonts w:hint="default" w:ascii="Calibri" w:hAnsi="Calibri" w:cs="Calibri"/>
          <w:sz w:val="28"/>
          <w:szCs w:val="28"/>
          <w:lang w:val="en-US"/>
        </w:rPr>
        <w:t>group database</w:t>
      </w:r>
      <w:r>
        <w:rPr>
          <w:rFonts w:hint="default" w:ascii="Calibri" w:hAnsi="Calibri" w:cs="Calibri"/>
          <w:sz w:val="28"/>
          <w:szCs w:val="28"/>
        </w:rPr>
        <w:t>.</w:t>
      </w:r>
    </w:p>
    <w:p w14:paraId="148520A3">
      <w:pPr>
        <w:keepNext w:val="0"/>
        <w:keepLines w:val="0"/>
        <w:widowControl/>
        <w:numPr>
          <w:ilvl w:val="0"/>
          <w:numId w:val="29"/>
        </w:numPr>
        <w:suppressLineNumbers w:val="0"/>
        <w:tabs>
          <w:tab w:val="left" w:pos="2880"/>
          <w:tab w:val="clear" w:pos="425"/>
        </w:tabs>
        <w:spacing w:before="0" w:beforeAutospacing="1" w:after="0" w:afterAutospacing="1" w:line="240" w:lineRule="auto"/>
        <w:ind w:left="2880" w:leftChars="0" w:hanging="360" w:firstLineChars="0"/>
        <w:rPr>
          <w:rFonts w:hint="default" w:ascii="Calibri" w:hAnsi="Calibri" w:cs="Calibri"/>
          <w:sz w:val="28"/>
          <w:szCs w:val="28"/>
        </w:rPr>
      </w:pPr>
      <w:r>
        <w:rPr>
          <w:rFonts w:hint="default" w:ascii="Calibri" w:hAnsi="Calibri" w:cs="Calibri"/>
          <w:sz w:val="28"/>
          <w:szCs w:val="28"/>
        </w:rPr>
        <w:t xml:space="preserve">Kết quả xóa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6240F1B5">
      <w:pPr>
        <w:pStyle w:val="34"/>
        <w:keepNext w:val="0"/>
        <w:keepLines w:val="0"/>
        <w:widowControl/>
        <w:numPr>
          <w:numId w:val="0"/>
        </w:numPr>
        <w:suppressLineNumbers w:val="0"/>
        <w:spacing w:line="240" w:lineRule="auto"/>
        <w:ind w:leftChars="0" w:right="0" w:rightChars="0"/>
        <w:rPr>
          <w:rStyle w:val="35"/>
          <w:rFonts w:hint="default" w:ascii="Calibri" w:hAnsi="Calibri" w:cs="Calibri"/>
          <w:b w:val="0"/>
          <w:bCs w:val="0"/>
          <w:color w:val="0000FF"/>
          <w:sz w:val="28"/>
          <w:szCs w:val="28"/>
        </w:rPr>
      </w:pPr>
    </w:p>
    <w:p w14:paraId="6F5D290C">
      <w:pPr>
        <w:pStyle w:val="34"/>
        <w:keepNext w:val="0"/>
        <w:keepLines w:val="0"/>
        <w:widowControl/>
        <w:numPr>
          <w:ilvl w:val="0"/>
          <w:numId w:val="18"/>
        </w:numPr>
        <w:suppressLineNumbers w:val="0"/>
        <w:spacing w:line="240" w:lineRule="auto"/>
        <w:ind w:left="425" w:leftChars="0" w:hanging="425" w:firstLineChars="0"/>
        <w:rPr>
          <w:rStyle w:val="35"/>
          <w:rFonts w:hint="default" w:ascii="Calibri" w:hAnsi="Calibri" w:cs="Calibri"/>
          <w:b w:val="0"/>
          <w:bCs w:val="0"/>
          <w:color w:val="0000FF"/>
          <w:sz w:val="28"/>
          <w:szCs w:val="28"/>
        </w:rPr>
      </w:pPr>
      <w:r>
        <w:rPr>
          <w:rStyle w:val="35"/>
          <w:rFonts w:hint="default" w:ascii="Calibri" w:hAnsi="Calibri" w:cs="Calibri"/>
          <w:b w:val="0"/>
          <w:bCs w:val="0"/>
          <w:color w:val="4F81BD" w:themeColor="accent1"/>
          <w:sz w:val="28"/>
          <w:szCs w:val="28"/>
          <w:lang w:val="en-US"/>
          <w14:textFill>
            <w14:solidFill>
              <w14:schemeClr w14:val="accent1"/>
            </w14:solidFill>
          </w14:textFill>
        </w:rPr>
        <w:t>Phân loại thuốc</w:t>
      </w:r>
    </w:p>
    <w:p w14:paraId="4482D3BF">
      <w:pPr>
        <w:pStyle w:val="34"/>
        <w:keepNext w:val="0"/>
        <w:keepLines w:val="0"/>
        <w:widowControl/>
        <w:suppressLineNumbers w:val="0"/>
        <w:spacing w:line="240" w:lineRule="auto"/>
        <w:rPr>
          <w:rFonts w:hint="default" w:ascii="Calibri" w:hAnsi="Calibri" w:cs="Calibri"/>
          <w:sz w:val="28"/>
          <w:szCs w:val="28"/>
        </w:rPr>
      </w:pPr>
      <w:r>
        <w:drawing>
          <wp:inline distT="0" distB="0" distL="114300" distR="114300">
            <wp:extent cx="5483225" cy="4246245"/>
            <wp:effectExtent l="0" t="0" r="3175" b="571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2"/>
                    <a:stretch>
                      <a:fillRect/>
                    </a:stretch>
                  </pic:blipFill>
                  <pic:spPr>
                    <a:xfrm>
                      <a:off x="0" y="0"/>
                      <a:ext cx="5483225" cy="4246245"/>
                    </a:xfrm>
                    <a:prstGeom prst="rect">
                      <a:avLst/>
                    </a:prstGeom>
                    <a:noFill/>
                    <a:ln>
                      <a:noFill/>
                    </a:ln>
                  </pic:spPr>
                </pic:pic>
              </a:graphicData>
            </a:graphic>
          </wp:inline>
        </w:drawing>
      </w:r>
    </w:p>
    <w:p w14:paraId="2BA75E90">
      <w:pPr>
        <w:pStyle w:val="34"/>
        <w:keepNext w:val="0"/>
        <w:keepLines w:val="0"/>
        <w:widowControl/>
        <w:numPr>
          <w:ilvl w:val="0"/>
          <w:numId w:val="30"/>
        </w:numPr>
        <w:suppressLineNumbers w:val="0"/>
        <w:spacing w:line="240" w:lineRule="auto"/>
        <w:ind w:left="420" w:leftChars="0" w:right="0" w:rightChars="0" w:firstLine="0" w:firstLineChars="0"/>
        <w:rPr>
          <w:rFonts w:hint="default" w:ascii="Calibri" w:hAnsi="Calibri" w:cs="Calibri"/>
          <w:sz w:val="28"/>
          <w:szCs w:val="28"/>
          <w:lang w:val="en-US"/>
        </w:rPr>
      </w:pPr>
      <w:r>
        <w:rPr>
          <w:rFonts w:hint="default" w:ascii="Calibri" w:hAnsi="Calibri" w:cs="Calibri"/>
          <w:sz w:val="28"/>
          <w:szCs w:val="28"/>
          <w:lang w:val="en-US"/>
        </w:rPr>
        <w:t>Tìm kiếm theo nhóm:</w:t>
      </w:r>
    </w:p>
    <w:p w14:paraId="19D4D3C0">
      <w:pPr>
        <w:pStyle w:val="34"/>
        <w:keepNext w:val="0"/>
        <w:keepLines w:val="0"/>
        <w:widowControl/>
        <w:numPr>
          <w:ilvl w:val="0"/>
          <w:numId w:val="31"/>
        </w:numPr>
        <w:suppressLineNumbers w:val="0"/>
        <w:tabs>
          <w:tab w:val="left" w:pos="840"/>
          <w:tab w:val="clear" w:pos="425"/>
        </w:tabs>
        <w:spacing w:line="240" w:lineRule="auto"/>
        <w:ind w:left="1260" w:leftChars="0" w:right="0" w:rightChars="0" w:hanging="420" w:firstLineChars="0"/>
        <w:rPr>
          <w:rFonts w:hint="default" w:ascii="Calibri" w:hAnsi="Calibri" w:cs="Calibri"/>
          <w:sz w:val="28"/>
          <w:szCs w:val="28"/>
          <w:lang w:val="en-US"/>
        </w:rPr>
      </w:pPr>
      <w:r>
        <w:rPr>
          <w:rFonts w:hint="default" w:ascii="Calibri" w:hAnsi="Calibri" w:cs="Calibri"/>
          <w:sz w:val="28"/>
          <w:szCs w:val="28"/>
          <w:lang w:val="en-US"/>
        </w:rPr>
        <w:t>Người quản trị nhập nhóm thuốc và yêu cầu tìm kiếm</w:t>
      </w:r>
    </w:p>
    <w:p w14:paraId="10D2E581">
      <w:pPr>
        <w:pStyle w:val="34"/>
        <w:keepNext w:val="0"/>
        <w:keepLines w:val="0"/>
        <w:widowControl/>
        <w:numPr>
          <w:ilvl w:val="0"/>
          <w:numId w:val="31"/>
        </w:numPr>
        <w:suppressLineNumbers w:val="0"/>
        <w:tabs>
          <w:tab w:val="left" w:pos="840"/>
          <w:tab w:val="clear" w:pos="425"/>
        </w:tabs>
        <w:spacing w:line="240" w:lineRule="auto"/>
        <w:ind w:left="1260" w:leftChars="0" w:right="0" w:rightChars="0" w:hanging="420" w:firstLineChars="0"/>
        <w:rPr>
          <w:rFonts w:hint="default" w:ascii="Calibri" w:hAnsi="Calibri" w:cs="Calibri"/>
          <w:sz w:val="28"/>
          <w:szCs w:val="28"/>
          <w:lang w:val="en-US"/>
        </w:rPr>
      </w:pPr>
      <w:r>
        <w:rPr>
          <w:rFonts w:hint="default" w:ascii="Calibri" w:hAnsi="Calibri" w:cs="Calibri"/>
          <w:sz w:val="28"/>
          <w:szCs w:val="28"/>
          <w:lang w:val="en-US"/>
        </w:rPr>
        <w:t>Hệ thống truy xuất dữ liệu trong group medicine database</w:t>
      </w:r>
    </w:p>
    <w:p w14:paraId="64ABF7D2">
      <w:pPr>
        <w:pStyle w:val="34"/>
        <w:keepNext w:val="0"/>
        <w:keepLines w:val="0"/>
        <w:widowControl/>
        <w:numPr>
          <w:ilvl w:val="0"/>
          <w:numId w:val="31"/>
        </w:numPr>
        <w:suppressLineNumbers w:val="0"/>
        <w:tabs>
          <w:tab w:val="left" w:pos="840"/>
          <w:tab w:val="clear" w:pos="425"/>
        </w:tabs>
        <w:spacing w:line="240" w:lineRule="auto"/>
        <w:ind w:left="1260" w:leftChars="0" w:right="0" w:rightChars="0" w:hanging="420" w:firstLineChars="0"/>
        <w:rPr>
          <w:rFonts w:hint="default" w:ascii="Calibri" w:hAnsi="Calibri" w:cs="Calibri"/>
          <w:sz w:val="28"/>
          <w:szCs w:val="28"/>
          <w:lang w:val="en-US"/>
        </w:rPr>
      </w:pPr>
      <w:r>
        <w:rPr>
          <w:rFonts w:hint="default" w:ascii="Calibri" w:hAnsi="Calibri" w:cs="Calibri"/>
          <w:sz w:val="28"/>
          <w:szCs w:val="28"/>
          <w:lang w:val="en-US"/>
        </w:rPr>
        <w:t>Hệ thống trả về kết quả tìm kiếm</w:t>
      </w:r>
    </w:p>
    <w:p w14:paraId="2476951C">
      <w:pPr>
        <w:pStyle w:val="34"/>
        <w:keepNext w:val="0"/>
        <w:keepLines w:val="0"/>
        <w:widowControl/>
        <w:numPr>
          <w:ilvl w:val="0"/>
          <w:numId w:val="30"/>
        </w:numPr>
        <w:suppressLineNumbers w:val="0"/>
        <w:spacing w:line="240" w:lineRule="auto"/>
        <w:ind w:left="420" w:leftChars="0" w:right="0" w:rightChars="0" w:firstLine="0" w:firstLineChars="0"/>
        <w:rPr>
          <w:rFonts w:hint="default" w:ascii="Calibri" w:hAnsi="Calibri" w:cs="Calibri"/>
          <w:sz w:val="28"/>
          <w:szCs w:val="28"/>
          <w:lang w:val="en-US"/>
        </w:rPr>
      </w:pPr>
      <w:r>
        <w:rPr>
          <w:rFonts w:hint="default" w:ascii="Calibri" w:hAnsi="Calibri" w:cs="Calibri"/>
          <w:sz w:val="28"/>
          <w:szCs w:val="28"/>
          <w:lang w:val="en-US"/>
        </w:rPr>
        <w:t>Tìm kiếm theo lô</w:t>
      </w:r>
    </w:p>
    <w:p w14:paraId="4BF1645F">
      <w:pPr>
        <w:pStyle w:val="34"/>
        <w:keepNext w:val="0"/>
        <w:keepLines w:val="0"/>
        <w:widowControl/>
        <w:numPr>
          <w:ilvl w:val="0"/>
          <w:numId w:val="32"/>
        </w:numPr>
        <w:suppressLineNumbers w:val="0"/>
        <w:tabs>
          <w:tab w:val="left" w:pos="840"/>
          <w:tab w:val="clear" w:pos="425"/>
        </w:tabs>
        <w:spacing w:line="240" w:lineRule="auto"/>
        <w:ind w:left="1260" w:leftChars="0" w:right="0" w:rightChars="0" w:hanging="420" w:firstLineChars="0"/>
        <w:rPr>
          <w:rFonts w:hint="default" w:ascii="Calibri" w:hAnsi="Calibri" w:cs="Calibri"/>
          <w:sz w:val="28"/>
          <w:szCs w:val="28"/>
          <w:lang w:val="en-US"/>
        </w:rPr>
      </w:pPr>
      <w:r>
        <w:rPr>
          <w:rFonts w:hint="default" w:ascii="Calibri" w:hAnsi="Calibri" w:cs="Calibri"/>
          <w:sz w:val="28"/>
          <w:szCs w:val="28"/>
          <w:lang w:val="en-US"/>
        </w:rPr>
        <w:t>Người quản trị nhập lô thuốc và yêu cầu tìm kiếm</w:t>
      </w:r>
    </w:p>
    <w:p w14:paraId="51EC7241">
      <w:pPr>
        <w:pStyle w:val="34"/>
        <w:keepNext w:val="0"/>
        <w:keepLines w:val="0"/>
        <w:widowControl/>
        <w:numPr>
          <w:ilvl w:val="0"/>
          <w:numId w:val="32"/>
        </w:numPr>
        <w:suppressLineNumbers w:val="0"/>
        <w:tabs>
          <w:tab w:val="left" w:pos="840"/>
          <w:tab w:val="clear" w:pos="425"/>
        </w:tabs>
        <w:spacing w:line="240" w:lineRule="auto"/>
        <w:ind w:left="1260" w:leftChars="0" w:right="0" w:rightChars="0" w:hanging="420" w:firstLineChars="0"/>
        <w:rPr>
          <w:rFonts w:hint="default" w:ascii="Calibri" w:hAnsi="Calibri" w:cs="Calibri"/>
          <w:sz w:val="28"/>
          <w:szCs w:val="28"/>
          <w:lang w:val="en-US"/>
        </w:rPr>
      </w:pPr>
      <w:r>
        <w:rPr>
          <w:rFonts w:hint="default" w:ascii="Calibri" w:hAnsi="Calibri" w:cs="Calibri"/>
          <w:sz w:val="28"/>
          <w:szCs w:val="28"/>
          <w:lang w:val="en-US"/>
        </w:rPr>
        <w:t>Hệ thống truy xuất dữ liệu trong batch medicine database</w:t>
      </w:r>
    </w:p>
    <w:p w14:paraId="2E8D969C">
      <w:pPr>
        <w:pStyle w:val="34"/>
        <w:keepNext w:val="0"/>
        <w:keepLines w:val="0"/>
        <w:widowControl/>
        <w:numPr>
          <w:ilvl w:val="0"/>
          <w:numId w:val="32"/>
        </w:numPr>
        <w:suppressLineNumbers w:val="0"/>
        <w:tabs>
          <w:tab w:val="left" w:pos="840"/>
          <w:tab w:val="clear" w:pos="425"/>
        </w:tabs>
        <w:spacing w:line="240" w:lineRule="auto"/>
        <w:ind w:left="1260" w:leftChars="0" w:right="0" w:rightChars="0" w:hanging="420" w:firstLineChars="0"/>
        <w:rPr>
          <w:rFonts w:hint="default" w:ascii="Calibri" w:hAnsi="Calibri" w:cs="Calibri"/>
          <w:sz w:val="28"/>
          <w:szCs w:val="28"/>
          <w:lang w:val="en-US"/>
        </w:rPr>
      </w:pPr>
      <w:r>
        <w:rPr>
          <w:rFonts w:hint="default" w:ascii="Calibri" w:hAnsi="Calibri" w:cs="Calibri"/>
          <w:sz w:val="28"/>
          <w:szCs w:val="28"/>
          <w:lang w:val="en-US"/>
        </w:rPr>
        <w:t>Hệ thống trả về kết quả tìm kiếm</w:t>
      </w:r>
    </w:p>
    <w:p w14:paraId="0B96C736">
      <w:pPr>
        <w:pStyle w:val="34"/>
        <w:keepNext w:val="0"/>
        <w:keepLines w:val="0"/>
        <w:widowControl/>
        <w:numPr>
          <w:numId w:val="0"/>
        </w:numPr>
        <w:suppressLineNumbers w:val="0"/>
        <w:spacing w:line="240" w:lineRule="auto"/>
        <w:ind w:leftChars="0" w:right="0" w:rightChars="0"/>
        <w:rPr>
          <w:rStyle w:val="35"/>
          <w:rFonts w:hint="default" w:ascii="Calibri" w:hAnsi="Calibri" w:cs="Calibri"/>
          <w:b w:val="0"/>
          <w:bCs w:val="0"/>
          <w:color w:val="0000FF"/>
          <w:sz w:val="28"/>
          <w:szCs w:val="28"/>
        </w:rPr>
      </w:pPr>
    </w:p>
    <w:p w14:paraId="7E34C4DC">
      <w:pPr>
        <w:pStyle w:val="34"/>
        <w:keepNext w:val="0"/>
        <w:keepLines w:val="0"/>
        <w:widowControl/>
        <w:numPr>
          <w:ilvl w:val="0"/>
          <w:numId w:val="18"/>
        </w:numPr>
        <w:suppressLineNumbers w:val="0"/>
        <w:spacing w:line="240" w:lineRule="auto"/>
        <w:ind w:left="425" w:leftChars="0" w:hanging="425" w:firstLineChars="0"/>
        <w:rPr>
          <w:rStyle w:val="35"/>
          <w:rFonts w:hint="default" w:ascii="Calibri" w:hAnsi="Calibri" w:cs="Calibri"/>
          <w:b w:val="0"/>
          <w:bCs w:val="0"/>
          <w:color w:val="0000FF"/>
          <w:sz w:val="28"/>
          <w:szCs w:val="28"/>
        </w:rPr>
      </w:pPr>
      <w:r>
        <w:rPr>
          <w:rStyle w:val="35"/>
          <w:rFonts w:hint="default" w:ascii="Calibri" w:hAnsi="Calibri" w:cs="Calibri"/>
          <w:b w:val="0"/>
          <w:bCs w:val="0"/>
          <w:color w:val="4F81BD" w:themeColor="accent1"/>
          <w:sz w:val="28"/>
          <w:szCs w:val="28"/>
          <w:lang w:val="en-US"/>
          <w14:textFill>
            <w14:solidFill>
              <w14:schemeClr w14:val="accent1"/>
            </w14:solidFill>
          </w14:textFill>
        </w:rPr>
        <w:t>Quản lý lô thuốc</w:t>
      </w:r>
    </w:p>
    <w:p w14:paraId="5AAA40BC">
      <w:pPr>
        <w:keepNext w:val="0"/>
        <w:keepLines w:val="0"/>
        <w:widowControl/>
        <w:numPr>
          <w:ilvl w:val="0"/>
          <w:numId w:val="0"/>
        </w:numPr>
        <w:suppressLineNumbers w:val="0"/>
        <w:spacing w:before="0" w:beforeAutospacing="1" w:after="0" w:afterAutospacing="1" w:line="240" w:lineRule="auto"/>
        <w:jc w:val="center"/>
        <w:rPr>
          <w:rFonts w:hint="default" w:ascii="Calibri" w:hAnsi="Calibri" w:cs="Calibri"/>
          <w:sz w:val="28"/>
          <w:szCs w:val="28"/>
        </w:rPr>
      </w:pPr>
      <w:r>
        <w:drawing>
          <wp:inline distT="0" distB="0" distL="114300" distR="114300">
            <wp:extent cx="5479415" cy="3930650"/>
            <wp:effectExtent l="0" t="0" r="6985" b="127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3"/>
                    <a:stretch>
                      <a:fillRect/>
                    </a:stretch>
                  </pic:blipFill>
                  <pic:spPr>
                    <a:xfrm>
                      <a:off x="0" y="0"/>
                      <a:ext cx="5479415" cy="3930650"/>
                    </a:xfrm>
                    <a:prstGeom prst="rect">
                      <a:avLst/>
                    </a:prstGeom>
                    <a:noFill/>
                    <a:ln>
                      <a:noFill/>
                    </a:ln>
                  </pic:spPr>
                </pic:pic>
              </a:graphicData>
            </a:graphic>
          </wp:inline>
        </w:drawing>
      </w:r>
    </w:p>
    <w:p w14:paraId="5579A945">
      <w:pPr>
        <w:keepNext w:val="0"/>
        <w:keepLines w:val="0"/>
        <w:widowControl/>
        <w:numPr>
          <w:ilvl w:val="0"/>
          <w:numId w:val="33"/>
        </w:numPr>
        <w:suppressLineNumbers w:val="0"/>
        <w:tabs>
          <w:tab w:val="clear" w:pos="420"/>
        </w:tabs>
        <w:spacing w:before="0" w:beforeAutospacing="1" w:after="0" w:afterAutospacing="1" w:line="240" w:lineRule="auto"/>
        <w:ind w:left="2120" w:leftChars="0" w:hanging="360" w:firstLineChars="0"/>
        <w:rPr>
          <w:rFonts w:hint="default" w:ascii="Calibri" w:hAnsi="Calibri" w:cs="Calibri"/>
          <w:sz w:val="28"/>
          <w:szCs w:val="28"/>
        </w:rPr>
      </w:pPr>
      <w:r>
        <w:rPr>
          <w:rStyle w:val="35"/>
          <w:rFonts w:hint="default" w:ascii="Calibri" w:hAnsi="Calibri" w:cs="Calibri"/>
          <w:sz w:val="28"/>
          <w:szCs w:val="28"/>
        </w:rPr>
        <w:t>Thêm lô thuốc mới:</w:t>
      </w:r>
    </w:p>
    <w:p w14:paraId="06463314">
      <w:pPr>
        <w:keepNext w:val="0"/>
        <w:keepLines w:val="0"/>
        <w:widowControl/>
        <w:numPr>
          <w:ilvl w:val="3"/>
          <w:numId w:val="34"/>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nhập thông tin lô thuốc mới.</w:t>
      </w:r>
    </w:p>
    <w:p w14:paraId="5A614FDB">
      <w:pPr>
        <w:keepNext w:val="0"/>
        <w:keepLines w:val="0"/>
        <w:widowControl/>
        <w:numPr>
          <w:ilvl w:val="3"/>
          <w:numId w:val="34"/>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Hệ thống lưu trữ thông tin vào </w:t>
      </w:r>
      <w:r>
        <w:rPr>
          <w:rStyle w:val="35"/>
          <w:rFonts w:hint="default" w:ascii="Calibri" w:hAnsi="Calibri" w:cs="Calibri"/>
          <w:sz w:val="28"/>
          <w:szCs w:val="28"/>
        </w:rPr>
        <w:t xml:space="preserve">batch </w:t>
      </w:r>
      <w:r>
        <w:rPr>
          <w:rStyle w:val="35"/>
          <w:rFonts w:hint="default" w:ascii="Calibri" w:hAnsi="Calibri" w:cs="Calibri"/>
          <w:sz w:val="28"/>
          <w:szCs w:val="28"/>
          <w:lang w:val="en-US"/>
        </w:rPr>
        <w:t>database</w:t>
      </w:r>
    </w:p>
    <w:p w14:paraId="70C8DFD1">
      <w:pPr>
        <w:keepNext w:val="0"/>
        <w:keepLines w:val="0"/>
        <w:widowControl/>
        <w:numPr>
          <w:ilvl w:val="3"/>
          <w:numId w:val="34"/>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Kết quả lưu trữ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78236C70">
      <w:pPr>
        <w:keepNext w:val="0"/>
        <w:keepLines w:val="0"/>
        <w:widowControl/>
        <w:numPr>
          <w:ilvl w:val="0"/>
          <w:numId w:val="33"/>
        </w:numPr>
        <w:suppressLineNumbers w:val="0"/>
        <w:tabs>
          <w:tab w:val="clear" w:pos="420"/>
        </w:tabs>
        <w:spacing w:before="0" w:beforeAutospacing="1" w:after="0" w:afterAutospacing="1" w:line="240" w:lineRule="auto"/>
        <w:ind w:left="2120" w:leftChars="0" w:hanging="360" w:firstLineChars="0"/>
        <w:rPr>
          <w:rFonts w:hint="default" w:ascii="Calibri" w:hAnsi="Calibri" w:cs="Calibri"/>
          <w:sz w:val="28"/>
          <w:szCs w:val="28"/>
        </w:rPr>
      </w:pPr>
      <w:r>
        <w:rPr>
          <w:rStyle w:val="35"/>
          <w:rFonts w:hint="default" w:ascii="Calibri" w:hAnsi="Calibri" w:cs="Calibri"/>
          <w:sz w:val="28"/>
          <w:szCs w:val="28"/>
        </w:rPr>
        <w:t>Chỉnh sửa thông tin lô thuốc:</w:t>
      </w:r>
    </w:p>
    <w:p w14:paraId="52CFB50F">
      <w:pPr>
        <w:keepNext w:val="0"/>
        <w:keepLines w:val="0"/>
        <w:widowControl/>
        <w:numPr>
          <w:ilvl w:val="3"/>
          <w:numId w:val="35"/>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cập nhật thông tin lô thuốc.</w:t>
      </w:r>
    </w:p>
    <w:p w14:paraId="2EAA665A">
      <w:pPr>
        <w:keepNext w:val="0"/>
        <w:keepLines w:val="0"/>
        <w:widowControl/>
        <w:numPr>
          <w:ilvl w:val="3"/>
          <w:numId w:val="35"/>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Hệ thống cập nhật thông tin trong </w:t>
      </w:r>
      <w:r>
        <w:rPr>
          <w:rStyle w:val="35"/>
          <w:rFonts w:hint="default" w:ascii="Calibri" w:hAnsi="Calibri" w:cs="Calibri"/>
          <w:sz w:val="28"/>
          <w:szCs w:val="28"/>
        </w:rPr>
        <w:t xml:space="preserve">batch </w:t>
      </w:r>
      <w:r>
        <w:rPr>
          <w:rStyle w:val="35"/>
          <w:rFonts w:hint="default" w:ascii="Calibri" w:hAnsi="Calibri" w:cs="Calibri"/>
          <w:sz w:val="28"/>
          <w:szCs w:val="28"/>
          <w:lang w:val="en-US"/>
        </w:rPr>
        <w:t>database</w:t>
      </w:r>
    </w:p>
    <w:p w14:paraId="2648892D">
      <w:pPr>
        <w:keepNext w:val="0"/>
        <w:keepLines w:val="0"/>
        <w:widowControl/>
        <w:numPr>
          <w:ilvl w:val="3"/>
          <w:numId w:val="35"/>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Kết quả cập nhật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5979A257">
      <w:pPr>
        <w:keepNext w:val="0"/>
        <w:keepLines w:val="0"/>
        <w:widowControl/>
        <w:numPr>
          <w:ilvl w:val="0"/>
          <w:numId w:val="33"/>
        </w:numPr>
        <w:suppressLineNumbers w:val="0"/>
        <w:tabs>
          <w:tab w:val="clear" w:pos="420"/>
        </w:tabs>
        <w:spacing w:before="0" w:beforeAutospacing="1" w:after="0" w:afterAutospacing="1" w:line="240" w:lineRule="auto"/>
        <w:ind w:left="2120" w:leftChars="0" w:hanging="360" w:firstLineChars="0"/>
        <w:rPr>
          <w:rFonts w:hint="default" w:ascii="Calibri" w:hAnsi="Calibri" w:cs="Calibri"/>
          <w:sz w:val="28"/>
          <w:szCs w:val="28"/>
        </w:rPr>
      </w:pPr>
      <w:r>
        <w:rPr>
          <w:rStyle w:val="35"/>
          <w:rFonts w:hint="default" w:ascii="Calibri" w:hAnsi="Calibri" w:cs="Calibri"/>
          <w:sz w:val="28"/>
          <w:szCs w:val="28"/>
          <w:lang w:val="en-US"/>
        </w:rPr>
        <w:t>Tạo phiếu nhập thuốc</w:t>
      </w:r>
      <w:r>
        <w:rPr>
          <w:rStyle w:val="35"/>
          <w:rFonts w:hint="default" w:ascii="Calibri" w:hAnsi="Calibri" w:cs="Calibri"/>
          <w:sz w:val="28"/>
          <w:szCs w:val="28"/>
        </w:rPr>
        <w:t>:</w:t>
      </w:r>
    </w:p>
    <w:p w14:paraId="5A383D33">
      <w:pPr>
        <w:keepNext w:val="0"/>
        <w:keepLines w:val="0"/>
        <w:widowControl/>
        <w:numPr>
          <w:ilvl w:val="3"/>
          <w:numId w:val="36"/>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yêu cầu </w:t>
      </w:r>
      <w:r>
        <w:rPr>
          <w:rFonts w:hint="default" w:ascii="Calibri" w:hAnsi="Calibri" w:cs="Calibri"/>
          <w:sz w:val="28"/>
          <w:szCs w:val="28"/>
          <w:lang w:val="en-US"/>
        </w:rPr>
        <w:t>tạo phiếu nhập</w:t>
      </w:r>
    </w:p>
    <w:p w14:paraId="59610F31">
      <w:pPr>
        <w:keepNext w:val="0"/>
        <w:keepLines w:val="0"/>
        <w:widowControl/>
        <w:numPr>
          <w:ilvl w:val="3"/>
          <w:numId w:val="36"/>
        </w:numPr>
        <w:suppressLineNumbers w:val="0"/>
        <w:tabs>
          <w:tab w:val="left" w:pos="2500"/>
          <w:tab w:val="left" w:pos="2880"/>
        </w:tabs>
        <w:spacing w:before="0" w:beforeAutospacing="1" w:after="0" w:afterAutospacing="1" w:line="240" w:lineRule="auto"/>
        <w:ind w:left="2880" w:hanging="360"/>
        <w:rPr>
          <w:rFonts w:hint="default" w:ascii="Calibri" w:hAnsi="Calibri" w:cs="Calibri"/>
          <w:b w:val="0"/>
          <w:bCs w:val="0"/>
          <w:sz w:val="28"/>
          <w:szCs w:val="28"/>
        </w:rPr>
      </w:pPr>
      <w:r>
        <w:rPr>
          <w:rFonts w:hint="default" w:ascii="Calibri" w:hAnsi="Calibri" w:cs="Calibri"/>
          <w:sz w:val="28"/>
          <w:szCs w:val="28"/>
        </w:rPr>
        <w:t xml:space="preserve">Hệ thống </w:t>
      </w:r>
      <w:r>
        <w:rPr>
          <w:rFonts w:hint="default" w:ascii="Calibri" w:hAnsi="Calibri" w:cs="Calibri"/>
          <w:sz w:val="28"/>
          <w:szCs w:val="28"/>
          <w:lang w:val="en-US"/>
        </w:rPr>
        <w:t>truy vấn</w:t>
      </w:r>
      <w:r>
        <w:rPr>
          <w:rFonts w:hint="default" w:ascii="Calibri" w:hAnsi="Calibri" w:cs="Calibri"/>
          <w:sz w:val="28"/>
          <w:szCs w:val="28"/>
        </w:rPr>
        <w:t xml:space="preserve"> dữ liệu trong </w:t>
      </w:r>
      <w:r>
        <w:rPr>
          <w:rStyle w:val="35"/>
          <w:rFonts w:hint="default" w:ascii="Calibri" w:hAnsi="Calibri" w:cs="Calibri"/>
          <w:sz w:val="28"/>
          <w:szCs w:val="28"/>
        </w:rPr>
        <w:t xml:space="preserve">batch </w:t>
      </w:r>
      <w:r>
        <w:rPr>
          <w:rStyle w:val="35"/>
          <w:rFonts w:hint="default" w:ascii="Calibri" w:hAnsi="Calibri" w:cs="Calibri"/>
          <w:sz w:val="28"/>
          <w:szCs w:val="28"/>
          <w:lang w:val="en-US"/>
        </w:rPr>
        <w:t xml:space="preserve">database </w:t>
      </w:r>
      <w:r>
        <w:rPr>
          <w:rStyle w:val="35"/>
          <w:rFonts w:hint="default" w:ascii="Calibri" w:hAnsi="Calibri" w:cs="Calibri"/>
          <w:b w:val="0"/>
          <w:bCs w:val="0"/>
          <w:sz w:val="28"/>
          <w:szCs w:val="28"/>
          <w:lang w:val="en-US"/>
        </w:rPr>
        <w:t xml:space="preserve">để tạo phiểu nhập </w:t>
      </w:r>
    </w:p>
    <w:p w14:paraId="3A371A5F">
      <w:pPr>
        <w:keepNext w:val="0"/>
        <w:keepLines w:val="0"/>
        <w:widowControl/>
        <w:numPr>
          <w:ilvl w:val="3"/>
          <w:numId w:val="36"/>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Kết quả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134D1C6E">
      <w:pPr>
        <w:pStyle w:val="34"/>
        <w:keepNext w:val="0"/>
        <w:keepLines w:val="0"/>
        <w:widowControl/>
        <w:numPr>
          <w:numId w:val="0"/>
        </w:numPr>
        <w:suppressLineNumbers w:val="0"/>
        <w:spacing w:line="240" w:lineRule="auto"/>
        <w:ind w:leftChars="0" w:right="0" w:rightChars="0"/>
        <w:rPr>
          <w:rStyle w:val="35"/>
          <w:rFonts w:hint="default" w:ascii="Calibri" w:hAnsi="Calibri" w:cs="Calibri"/>
          <w:b w:val="0"/>
          <w:bCs w:val="0"/>
          <w:color w:val="0000FF"/>
          <w:sz w:val="28"/>
          <w:szCs w:val="28"/>
        </w:rPr>
      </w:pPr>
    </w:p>
    <w:p w14:paraId="3764EBAC">
      <w:pPr>
        <w:pStyle w:val="34"/>
        <w:keepNext w:val="0"/>
        <w:keepLines w:val="0"/>
        <w:widowControl/>
        <w:numPr>
          <w:ilvl w:val="0"/>
          <w:numId w:val="18"/>
        </w:numPr>
        <w:suppressLineNumbers w:val="0"/>
        <w:spacing w:line="240" w:lineRule="auto"/>
        <w:ind w:left="425" w:leftChars="0" w:hanging="425" w:firstLineChars="0"/>
        <w:rPr>
          <w:rStyle w:val="35"/>
          <w:rFonts w:hint="default" w:ascii="Calibri" w:hAnsi="Calibri" w:cs="Calibri"/>
          <w:b w:val="0"/>
          <w:bCs w:val="0"/>
          <w:color w:val="0000FF"/>
          <w:sz w:val="28"/>
          <w:szCs w:val="28"/>
        </w:rPr>
      </w:pPr>
      <w:r>
        <w:rPr>
          <w:rStyle w:val="35"/>
          <w:rFonts w:hint="default" w:ascii="Calibri" w:hAnsi="Calibri" w:cs="Calibri"/>
          <w:b w:val="0"/>
          <w:bCs w:val="0"/>
          <w:color w:val="4F81BD" w:themeColor="accent1"/>
          <w:sz w:val="28"/>
          <w:szCs w:val="28"/>
          <w:shd w:val="clear" w:color="auto" w:fill="auto"/>
          <w:lang w:val="en-US"/>
          <w14:textFill>
            <w14:solidFill>
              <w14:schemeClr w14:val="accent1"/>
            </w14:solidFill>
          </w14:textFill>
        </w:rPr>
        <w:t>Báo cáo thống kê</w:t>
      </w:r>
    </w:p>
    <w:p w14:paraId="6B867033">
      <w:pPr>
        <w:pStyle w:val="34"/>
        <w:keepNext w:val="0"/>
        <w:keepLines w:val="0"/>
        <w:widowControl/>
        <w:suppressLineNumbers w:val="0"/>
        <w:spacing w:line="240" w:lineRule="auto"/>
        <w:ind w:left="720"/>
        <w:jc w:val="center"/>
      </w:pPr>
      <w:r>
        <w:drawing>
          <wp:inline distT="0" distB="0" distL="114300" distR="114300">
            <wp:extent cx="3143250" cy="4203700"/>
            <wp:effectExtent l="0" t="0" r="11430" b="254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4"/>
                    <a:stretch>
                      <a:fillRect/>
                    </a:stretch>
                  </pic:blipFill>
                  <pic:spPr>
                    <a:xfrm>
                      <a:off x="0" y="0"/>
                      <a:ext cx="3143250" cy="4203700"/>
                    </a:xfrm>
                    <a:prstGeom prst="rect">
                      <a:avLst/>
                    </a:prstGeom>
                    <a:noFill/>
                    <a:ln>
                      <a:noFill/>
                    </a:ln>
                  </pic:spPr>
                </pic:pic>
              </a:graphicData>
            </a:graphic>
          </wp:inline>
        </w:drawing>
      </w:r>
    </w:p>
    <w:p w14:paraId="1C6C5383">
      <w:pPr>
        <w:pStyle w:val="34"/>
        <w:keepNext w:val="0"/>
        <w:keepLines w:val="0"/>
        <w:widowControl/>
        <w:suppressLineNumbers w:val="0"/>
        <w:spacing w:line="240" w:lineRule="auto"/>
        <w:ind w:left="720"/>
        <w:jc w:val="center"/>
        <w:rPr>
          <w:rFonts w:hint="default"/>
          <w:lang w:val="en-US"/>
        </w:rPr>
      </w:pPr>
    </w:p>
    <w:p w14:paraId="2D53A526">
      <w:pPr>
        <w:keepNext w:val="0"/>
        <w:keepLines w:val="0"/>
        <w:widowControl/>
        <w:numPr>
          <w:ilvl w:val="0"/>
          <w:numId w:val="37"/>
        </w:numPr>
        <w:suppressLineNumbers w:val="0"/>
        <w:tabs>
          <w:tab w:val="clear" w:pos="420"/>
        </w:tabs>
        <w:spacing w:before="0" w:beforeAutospacing="1" w:after="0" w:afterAutospacing="1" w:line="240" w:lineRule="auto"/>
        <w:ind w:left="2120" w:leftChars="0" w:hanging="360" w:firstLineChars="0"/>
        <w:rPr>
          <w:rFonts w:hint="default" w:ascii="Calibri" w:hAnsi="Calibri" w:cs="Calibri"/>
          <w:sz w:val="28"/>
          <w:szCs w:val="28"/>
        </w:rPr>
      </w:pPr>
      <w:r>
        <w:rPr>
          <w:rStyle w:val="35"/>
          <w:rFonts w:hint="default" w:ascii="Calibri" w:hAnsi="Calibri" w:cs="Calibri"/>
          <w:sz w:val="28"/>
          <w:szCs w:val="28"/>
        </w:rPr>
        <w:t>Yêu cầu báo cáo:</w:t>
      </w:r>
    </w:p>
    <w:p w14:paraId="281451F3">
      <w:pPr>
        <w:keepNext w:val="0"/>
        <w:keepLines w:val="0"/>
        <w:widowControl/>
        <w:numPr>
          <w:ilvl w:val="3"/>
          <w:numId w:val="38"/>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lang w:val="en-US"/>
        </w:rPr>
        <w:t>Người quản trị</w:t>
      </w:r>
      <w:r>
        <w:rPr>
          <w:rFonts w:hint="default" w:ascii="Calibri" w:hAnsi="Calibri" w:cs="Calibri"/>
          <w:sz w:val="28"/>
          <w:szCs w:val="28"/>
        </w:rPr>
        <w:t xml:space="preserve"> yêu cầu báo cáo thống kê.</w:t>
      </w:r>
    </w:p>
    <w:p w14:paraId="61BA4CFE">
      <w:pPr>
        <w:keepNext w:val="0"/>
        <w:keepLines w:val="0"/>
        <w:widowControl/>
        <w:numPr>
          <w:ilvl w:val="3"/>
          <w:numId w:val="38"/>
        </w:numPr>
        <w:suppressLineNumbers w:val="0"/>
        <w:tabs>
          <w:tab w:val="left" w:pos="2500"/>
          <w:tab w:val="left" w:pos="2880"/>
        </w:tabs>
        <w:spacing w:before="0" w:beforeAutospacing="1" w:after="0" w:afterAutospacing="1" w:line="240" w:lineRule="auto"/>
        <w:ind w:left="2880" w:hanging="360"/>
        <w:rPr>
          <w:rFonts w:hint="default" w:ascii="Calibri" w:hAnsi="Calibri" w:cs="Calibri"/>
          <w:sz w:val="28"/>
          <w:szCs w:val="28"/>
        </w:rPr>
      </w:pPr>
      <w:r>
        <w:rPr>
          <w:rFonts w:hint="default" w:ascii="Calibri" w:hAnsi="Calibri" w:cs="Calibri"/>
          <w:sz w:val="28"/>
          <w:szCs w:val="28"/>
        </w:rPr>
        <w:t xml:space="preserve">Hệ thống truy xuất dữ liệu từ </w:t>
      </w:r>
      <w:r>
        <w:rPr>
          <w:rFonts w:hint="default" w:ascii="Calibri" w:hAnsi="Calibri" w:cs="Calibri"/>
          <w:sz w:val="28"/>
          <w:szCs w:val="28"/>
          <w:lang w:val="en-US"/>
        </w:rPr>
        <w:t>kho dữ liệu để làm báo cáo.</w:t>
      </w:r>
    </w:p>
    <w:p w14:paraId="5EA9BEA8">
      <w:pPr>
        <w:keepNext w:val="0"/>
        <w:keepLines w:val="0"/>
        <w:widowControl/>
        <w:numPr>
          <w:ilvl w:val="3"/>
          <w:numId w:val="38"/>
        </w:numPr>
        <w:suppressLineNumbers w:val="0"/>
        <w:tabs>
          <w:tab w:val="left" w:pos="2500"/>
          <w:tab w:val="left" w:pos="2880"/>
        </w:tabs>
        <w:spacing w:before="0" w:beforeAutospacing="1" w:after="0" w:afterAutospacing="1" w:line="240" w:lineRule="auto"/>
        <w:ind w:left="2880" w:hanging="360"/>
        <w:rPr>
          <w:rStyle w:val="35"/>
          <w:rFonts w:hint="default" w:ascii="Calibri" w:hAnsi="Calibri" w:cs="Calibri"/>
          <w:b w:val="0"/>
          <w:bCs w:val="0"/>
          <w:color w:val="4F81BD" w:themeColor="accent1"/>
          <w:sz w:val="28"/>
          <w:szCs w:val="28"/>
          <w14:textFill>
            <w14:solidFill>
              <w14:schemeClr w14:val="accent1"/>
            </w14:solidFill>
          </w14:textFill>
        </w:rPr>
      </w:pPr>
      <w:r>
        <w:rPr>
          <w:rFonts w:hint="default" w:ascii="Calibri" w:hAnsi="Calibri" w:cs="Calibri"/>
          <w:sz w:val="28"/>
          <w:szCs w:val="28"/>
        </w:rPr>
        <w:t xml:space="preserve">Kết quả báo cáo trả về cho </w:t>
      </w:r>
      <w:r>
        <w:rPr>
          <w:rFonts w:hint="default" w:ascii="Calibri" w:hAnsi="Calibri" w:cs="Calibri"/>
          <w:sz w:val="28"/>
          <w:szCs w:val="28"/>
          <w:lang w:val="en-US"/>
        </w:rPr>
        <w:t>người quản trị</w:t>
      </w:r>
      <w:r>
        <w:rPr>
          <w:rFonts w:hint="default" w:ascii="Calibri" w:hAnsi="Calibri" w:cs="Calibri"/>
          <w:sz w:val="28"/>
          <w:szCs w:val="28"/>
        </w:rPr>
        <w:t>.</w:t>
      </w:r>
    </w:p>
    <w:p w14:paraId="6C165A09">
      <w:pPr>
        <w:pStyle w:val="3"/>
        <w:spacing w:line="240" w:lineRule="auto"/>
        <w:rPr>
          <w:rFonts w:hint="default" w:ascii="Calibri" w:hAnsi="Calibri" w:cs="Calibri"/>
          <w:sz w:val="28"/>
          <w:szCs w:val="28"/>
        </w:rPr>
      </w:pPr>
      <w:r>
        <w:rPr>
          <w:rFonts w:hint="default" w:ascii="Calibri" w:hAnsi="Calibri" w:cs="Calibri"/>
          <w:sz w:val="28"/>
          <w:szCs w:val="28"/>
        </w:rPr>
        <w:t xml:space="preserve">2.5 </w:t>
      </w:r>
      <w:r>
        <w:rPr>
          <w:rFonts w:hint="default" w:ascii="Calibri" w:hAnsi="Calibri" w:cs="Calibri"/>
          <w:sz w:val="28"/>
          <w:szCs w:val="28"/>
          <w:lang w:val="en-US"/>
        </w:rPr>
        <w:t>S</w:t>
      </w:r>
      <w:r>
        <w:rPr>
          <w:rFonts w:hint="default" w:ascii="Calibri" w:hAnsi="Calibri" w:cs="Calibri"/>
          <w:sz w:val="28"/>
          <w:szCs w:val="28"/>
        </w:rPr>
        <w:t>ơ đồ cơ sở dữ liệu quan hệ</w:t>
      </w:r>
    </w:p>
    <w:p w14:paraId="044F37B1">
      <w:pPr>
        <w:pStyle w:val="34"/>
        <w:keepNext w:val="0"/>
        <w:keepLines w:val="0"/>
        <w:widowControl/>
        <w:suppressLineNumbers w:val="0"/>
        <w:spacing w:line="240" w:lineRule="auto"/>
        <w:rPr>
          <w:rFonts w:hint="default" w:ascii="Calibri" w:hAnsi="Calibri" w:cs="Calibri"/>
          <w:sz w:val="28"/>
          <w:szCs w:val="28"/>
        </w:rPr>
      </w:pPr>
      <w:r>
        <w:rPr>
          <w:rFonts w:hint="default" w:ascii="Calibri" w:hAnsi="Calibri" w:cs="Calibri"/>
          <w:sz w:val="28"/>
          <w:szCs w:val="28"/>
        </w:rPr>
        <w:t>Sơ đồ cơ sở dữ liệu quan hệ mô tả cấu trúc của các bảng trong cơ sở dữ liệu và mối quan hệ giữa chúng. Trong hệ thống quản lý nhà thuốc, cơ sở dữ liệu sẽ bao gồm các bảng chính như sau:</w:t>
      </w:r>
    </w:p>
    <w:p w14:paraId="3712C459">
      <w:pPr>
        <w:keepNext w:val="0"/>
        <w:keepLines w:val="0"/>
        <w:widowControl/>
        <w:numPr>
          <w:ilvl w:val="0"/>
          <w:numId w:val="0"/>
        </w:numPr>
        <w:suppressLineNumbers w:val="0"/>
        <w:spacing w:before="0" w:beforeAutospacing="1" w:after="0" w:afterAutospacing="1" w:line="240" w:lineRule="auto"/>
        <w:jc w:val="center"/>
        <w:rPr>
          <w:rFonts w:hint="default" w:ascii="Calibri" w:hAnsi="Calibri" w:cs="Calibri"/>
          <w:sz w:val="28"/>
          <w:szCs w:val="28"/>
        </w:rPr>
      </w:pPr>
      <w:r>
        <w:rPr>
          <w:rFonts w:hint="default" w:ascii="Calibri" w:hAnsi="Calibri" w:cs="Calibri"/>
          <w:sz w:val="28"/>
          <w:szCs w:val="28"/>
        </w:rPr>
        <w:drawing>
          <wp:inline distT="0" distB="0" distL="114300" distR="114300">
            <wp:extent cx="4852035" cy="251079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4852035" cy="2510790"/>
                    </a:xfrm>
                    <a:prstGeom prst="rect">
                      <a:avLst/>
                    </a:prstGeom>
                    <a:noFill/>
                    <a:ln>
                      <a:noFill/>
                    </a:ln>
                  </pic:spPr>
                </pic:pic>
              </a:graphicData>
            </a:graphic>
          </wp:inline>
        </w:drawing>
      </w:r>
    </w:p>
    <w:p w14:paraId="7284A716">
      <w:pPr>
        <w:pStyle w:val="16"/>
        <w:keepNext w:val="0"/>
        <w:keepLines w:val="0"/>
        <w:widowControl/>
        <w:numPr>
          <w:ilvl w:val="0"/>
          <w:numId w:val="0"/>
        </w:numPr>
        <w:suppressLineNumbers w:val="0"/>
        <w:spacing w:before="0" w:beforeAutospacing="1" w:after="0" w:afterAutospacing="1" w:line="240" w:lineRule="auto"/>
        <w:jc w:val="center"/>
        <w:rPr>
          <w:rFonts w:hint="default" w:ascii="Calibri" w:hAnsi="Calibri" w:cs="Calibri"/>
          <w:b w:val="0"/>
          <w:bCs w:val="0"/>
          <w:color w:val="auto"/>
          <w:sz w:val="28"/>
          <w:szCs w:val="28"/>
          <w:lang w:val="en-US"/>
        </w:rPr>
      </w:pPr>
      <w:r>
        <w:rPr>
          <w:rFonts w:hint="default" w:ascii="Calibri" w:hAnsi="Calibri" w:cs="Calibri"/>
          <w:b w:val="0"/>
          <w:bCs w:val="0"/>
          <w:color w:val="auto"/>
          <w:sz w:val="28"/>
          <w:szCs w:val="28"/>
        </w:rPr>
        <w:t xml:space="preserve">Image </w:t>
      </w:r>
      <w:r>
        <w:rPr>
          <w:rFonts w:hint="default" w:ascii="Calibri" w:hAnsi="Calibri" w:cs="Calibri"/>
          <w:b w:val="0"/>
          <w:bCs w:val="0"/>
          <w:color w:val="auto"/>
          <w:sz w:val="28"/>
          <w:szCs w:val="28"/>
        </w:rPr>
        <w:fldChar w:fldCharType="begin"/>
      </w:r>
      <w:r>
        <w:rPr>
          <w:rFonts w:hint="default" w:ascii="Calibri" w:hAnsi="Calibri" w:cs="Calibri"/>
          <w:b w:val="0"/>
          <w:bCs w:val="0"/>
          <w:color w:val="auto"/>
          <w:sz w:val="28"/>
          <w:szCs w:val="28"/>
        </w:rPr>
        <w:instrText xml:space="preserve"> SEQ Image \* ARABIC </w:instrText>
      </w:r>
      <w:r>
        <w:rPr>
          <w:rFonts w:hint="default" w:ascii="Calibri" w:hAnsi="Calibri" w:cs="Calibri"/>
          <w:b w:val="0"/>
          <w:bCs w:val="0"/>
          <w:color w:val="auto"/>
          <w:sz w:val="28"/>
          <w:szCs w:val="28"/>
        </w:rPr>
        <w:fldChar w:fldCharType="separate"/>
      </w:r>
      <w:r>
        <w:rPr>
          <w:rFonts w:hint="default" w:ascii="Calibri" w:hAnsi="Calibri" w:cs="Calibri"/>
          <w:b w:val="0"/>
          <w:bCs w:val="0"/>
          <w:color w:val="auto"/>
          <w:sz w:val="28"/>
          <w:szCs w:val="28"/>
        </w:rPr>
        <w:t>4</w:t>
      </w:r>
      <w:r>
        <w:rPr>
          <w:rFonts w:hint="default" w:ascii="Calibri" w:hAnsi="Calibri" w:cs="Calibri"/>
          <w:b w:val="0"/>
          <w:bCs w:val="0"/>
          <w:color w:val="auto"/>
          <w:sz w:val="28"/>
          <w:szCs w:val="28"/>
        </w:rPr>
        <w:fldChar w:fldCharType="end"/>
      </w:r>
      <w:r>
        <w:rPr>
          <w:rFonts w:hint="default" w:ascii="Calibri" w:hAnsi="Calibri" w:cs="Calibri"/>
          <w:b w:val="0"/>
          <w:bCs w:val="0"/>
          <w:color w:val="auto"/>
          <w:sz w:val="28"/>
          <w:szCs w:val="28"/>
          <w:lang w:val="en-US"/>
        </w:rPr>
        <w:t>: Sơ đồ cơ sở dữ liệu</w:t>
      </w:r>
    </w:p>
    <w:p w14:paraId="2F96E27F">
      <w:pPr>
        <w:rPr>
          <w:rFonts w:hint="default"/>
        </w:rPr>
      </w:pPr>
    </w:p>
    <w:p w14:paraId="0A7C4FBE">
      <w:pPr>
        <w:rPr>
          <w:rFonts w:hint="default"/>
        </w:rPr>
      </w:pPr>
    </w:p>
    <w:p w14:paraId="51076A8D">
      <w:pPr>
        <w:rPr>
          <w:rFonts w:hint="default"/>
        </w:rPr>
      </w:pPr>
    </w:p>
    <w:p w14:paraId="5B660CEE">
      <w:pPr>
        <w:rPr>
          <w:rFonts w:hint="default"/>
        </w:rPr>
      </w:pPr>
    </w:p>
    <w:p w14:paraId="0C0A603C">
      <w:pPr>
        <w:rPr>
          <w:rFonts w:hint="default"/>
        </w:rPr>
      </w:pPr>
    </w:p>
    <w:p w14:paraId="019FEFC6">
      <w:pPr>
        <w:rPr>
          <w:rFonts w:hint="default"/>
        </w:rPr>
      </w:pPr>
    </w:p>
    <w:p w14:paraId="4C289440">
      <w:pPr>
        <w:rPr>
          <w:rFonts w:hint="default"/>
        </w:rPr>
      </w:pPr>
    </w:p>
    <w:p w14:paraId="59DB6614">
      <w:pPr>
        <w:pStyle w:val="2"/>
        <w:spacing w:line="240" w:lineRule="auto"/>
        <w:rPr>
          <w:rFonts w:hint="default" w:ascii="Calibri" w:hAnsi="Calibri" w:cs="Calibri"/>
          <w:color w:val="4F81BD" w:themeColor="accent1"/>
          <w:sz w:val="28"/>
          <w:szCs w:val="28"/>
          <w14:textFill>
            <w14:solidFill>
              <w14:schemeClr w14:val="accent1"/>
            </w14:solidFill>
          </w14:textFill>
        </w:rPr>
      </w:pPr>
      <w:r>
        <w:rPr>
          <w:rFonts w:hint="default" w:ascii="Calibri" w:hAnsi="Calibri" w:cs="Calibri"/>
          <w:color w:val="4F81BD" w:themeColor="accent1"/>
          <w:sz w:val="28"/>
          <w:szCs w:val="28"/>
          <w14:textFill>
            <w14:solidFill>
              <w14:schemeClr w14:val="accent1"/>
            </w14:solidFill>
          </w14:textFill>
        </w:rPr>
        <w:t>3. Phân tích thiết kế giao diện</w:t>
      </w:r>
    </w:p>
    <w:p w14:paraId="05167553">
      <w:pPr>
        <w:rPr>
          <w:rFonts w:hint="default"/>
          <w:lang w:val="en-US"/>
        </w:rPr>
      </w:pPr>
    </w:p>
    <w:p w14:paraId="44B9557E">
      <w:pPr>
        <w:jc w:val="center"/>
        <w:rPr>
          <w:rFonts w:hint="default" w:ascii="Calibri" w:hAnsi="Calibri" w:cs="Calibri"/>
          <w:sz w:val="28"/>
          <w:szCs w:val="28"/>
          <w:lang w:val="en-US"/>
        </w:rPr>
      </w:pPr>
      <w:r>
        <w:rPr>
          <w:rFonts w:hint="default" w:ascii="Calibri" w:hAnsi="Calibri" w:cs="Calibri"/>
          <w:sz w:val="28"/>
          <w:szCs w:val="28"/>
          <w:lang w:val="en-US"/>
        </w:rPr>
        <w:t>Trang đăng nhập</w:t>
      </w:r>
    </w:p>
    <w:p w14:paraId="1B94206D">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3131820" cy="241744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3131820" cy="2417445"/>
                    </a:xfrm>
                    <a:prstGeom prst="rect">
                      <a:avLst/>
                    </a:prstGeom>
                    <a:noFill/>
                    <a:ln>
                      <a:noFill/>
                    </a:ln>
                  </pic:spPr>
                </pic:pic>
              </a:graphicData>
            </a:graphic>
          </wp:inline>
        </w:drawing>
      </w:r>
    </w:p>
    <w:p w14:paraId="1114326C">
      <w:pPr>
        <w:rPr>
          <w:rFonts w:hint="default" w:ascii="Calibri" w:hAnsi="Calibri" w:cs="Calibri"/>
          <w:sz w:val="28"/>
          <w:szCs w:val="28"/>
          <w:lang w:val="en-US"/>
        </w:rPr>
      </w:pPr>
    </w:p>
    <w:p w14:paraId="4D95A08E">
      <w:pPr>
        <w:jc w:val="center"/>
        <w:rPr>
          <w:rFonts w:hint="default" w:ascii="Calibri" w:hAnsi="Calibri" w:cs="Calibri"/>
          <w:sz w:val="28"/>
          <w:szCs w:val="28"/>
          <w:lang w:val="en-US"/>
        </w:rPr>
      </w:pPr>
      <w:r>
        <w:rPr>
          <w:rFonts w:hint="default" w:ascii="Calibri" w:hAnsi="Calibri" w:cs="Calibri"/>
          <w:sz w:val="28"/>
          <w:szCs w:val="28"/>
          <w:lang w:val="en-US"/>
        </w:rPr>
        <w:t>Trang đăng ký</w:t>
      </w:r>
    </w:p>
    <w:p w14:paraId="469DBAC7">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4333240" cy="3418840"/>
            <wp:effectExtent l="0" t="0" r="10160" b="1016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7"/>
                    <a:stretch>
                      <a:fillRect/>
                    </a:stretch>
                  </pic:blipFill>
                  <pic:spPr>
                    <a:xfrm>
                      <a:off x="0" y="0"/>
                      <a:ext cx="4333240" cy="3418840"/>
                    </a:xfrm>
                    <a:prstGeom prst="rect">
                      <a:avLst/>
                    </a:prstGeom>
                    <a:noFill/>
                    <a:ln>
                      <a:noFill/>
                    </a:ln>
                  </pic:spPr>
                </pic:pic>
              </a:graphicData>
            </a:graphic>
          </wp:inline>
        </w:drawing>
      </w:r>
    </w:p>
    <w:p w14:paraId="282D4D9B">
      <w:pPr>
        <w:jc w:val="center"/>
        <w:rPr>
          <w:rFonts w:hint="default" w:ascii="Calibri" w:hAnsi="Calibri" w:cs="Calibri"/>
          <w:sz w:val="28"/>
          <w:szCs w:val="28"/>
        </w:rPr>
      </w:pPr>
    </w:p>
    <w:p w14:paraId="029702DA">
      <w:pPr>
        <w:jc w:val="center"/>
        <w:rPr>
          <w:rFonts w:hint="default" w:ascii="Calibri" w:hAnsi="Calibri" w:cs="Calibri"/>
          <w:sz w:val="28"/>
          <w:szCs w:val="28"/>
        </w:rPr>
      </w:pPr>
    </w:p>
    <w:p w14:paraId="2307BA5B">
      <w:pPr>
        <w:jc w:val="center"/>
        <w:rPr>
          <w:rFonts w:hint="default" w:ascii="Calibri" w:hAnsi="Calibri" w:cs="Calibri"/>
          <w:sz w:val="28"/>
          <w:szCs w:val="28"/>
          <w:lang w:val="en-US"/>
        </w:rPr>
      </w:pPr>
      <w:r>
        <w:rPr>
          <w:rFonts w:hint="default" w:ascii="Calibri" w:hAnsi="Calibri" w:cs="Calibri"/>
          <w:sz w:val="28"/>
          <w:szCs w:val="28"/>
          <w:lang w:val="en-US"/>
        </w:rPr>
        <w:t>Trang chủ</w:t>
      </w:r>
    </w:p>
    <w:p w14:paraId="7D983FF7">
      <w:pPr>
        <w:jc w:val="center"/>
        <w:rPr>
          <w:rFonts w:hint="default" w:ascii="Calibri" w:hAnsi="Calibri" w:cs="Calibri"/>
          <w:sz w:val="28"/>
          <w:szCs w:val="28"/>
          <w:lang w:val="en-US"/>
        </w:rPr>
      </w:pPr>
      <w:r>
        <w:rPr>
          <w:rFonts w:hint="default" w:ascii="Calibri" w:hAnsi="Calibri" w:cs="Calibri"/>
          <w:sz w:val="28"/>
          <w:szCs w:val="28"/>
        </w:rPr>
        <w:drawing>
          <wp:inline distT="0" distB="0" distL="114300" distR="114300">
            <wp:extent cx="5018405" cy="2314575"/>
            <wp:effectExtent l="0" t="0" r="10795" b="190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8"/>
                    <a:stretch>
                      <a:fillRect/>
                    </a:stretch>
                  </pic:blipFill>
                  <pic:spPr>
                    <a:xfrm>
                      <a:off x="0" y="0"/>
                      <a:ext cx="5018405" cy="2314575"/>
                    </a:xfrm>
                    <a:prstGeom prst="rect">
                      <a:avLst/>
                    </a:prstGeom>
                    <a:noFill/>
                    <a:ln>
                      <a:noFill/>
                    </a:ln>
                  </pic:spPr>
                </pic:pic>
              </a:graphicData>
            </a:graphic>
          </wp:inline>
        </w:drawing>
      </w:r>
    </w:p>
    <w:p w14:paraId="768DE146">
      <w:pPr>
        <w:jc w:val="center"/>
        <w:rPr>
          <w:rFonts w:hint="default" w:ascii="Calibri" w:hAnsi="Calibri" w:cs="Calibri"/>
          <w:sz w:val="28"/>
          <w:szCs w:val="28"/>
          <w:lang w:val="en-US"/>
        </w:rPr>
      </w:pPr>
    </w:p>
    <w:p w14:paraId="37103E8C">
      <w:pPr>
        <w:jc w:val="center"/>
        <w:rPr>
          <w:rFonts w:hint="default" w:ascii="Calibri" w:hAnsi="Calibri" w:cs="Calibri"/>
          <w:sz w:val="28"/>
          <w:szCs w:val="28"/>
          <w:lang w:val="en-US"/>
        </w:rPr>
      </w:pPr>
      <w:r>
        <w:rPr>
          <w:rFonts w:hint="default" w:ascii="Calibri" w:hAnsi="Calibri" w:cs="Calibri"/>
          <w:sz w:val="28"/>
          <w:szCs w:val="28"/>
          <w:lang w:val="en-US"/>
        </w:rPr>
        <w:t>Trang quản lý thuốc</w:t>
      </w:r>
    </w:p>
    <w:p w14:paraId="4385131C">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5470525" cy="2517140"/>
            <wp:effectExtent l="0" t="0" r="635" b="1270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9"/>
                    <a:stretch>
                      <a:fillRect/>
                    </a:stretch>
                  </pic:blipFill>
                  <pic:spPr>
                    <a:xfrm>
                      <a:off x="0" y="0"/>
                      <a:ext cx="5470525" cy="2517140"/>
                    </a:xfrm>
                    <a:prstGeom prst="rect">
                      <a:avLst/>
                    </a:prstGeom>
                    <a:noFill/>
                    <a:ln>
                      <a:noFill/>
                    </a:ln>
                  </pic:spPr>
                </pic:pic>
              </a:graphicData>
            </a:graphic>
          </wp:inline>
        </w:drawing>
      </w:r>
    </w:p>
    <w:p w14:paraId="37224EE6">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5484495" cy="2454275"/>
            <wp:effectExtent l="0" t="0" r="1905" b="1460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20"/>
                    <a:stretch>
                      <a:fillRect/>
                    </a:stretch>
                  </pic:blipFill>
                  <pic:spPr>
                    <a:xfrm>
                      <a:off x="0" y="0"/>
                      <a:ext cx="5484495" cy="2454275"/>
                    </a:xfrm>
                    <a:prstGeom prst="rect">
                      <a:avLst/>
                    </a:prstGeom>
                    <a:noFill/>
                    <a:ln>
                      <a:noFill/>
                    </a:ln>
                  </pic:spPr>
                </pic:pic>
              </a:graphicData>
            </a:graphic>
          </wp:inline>
        </w:drawing>
      </w:r>
    </w:p>
    <w:p w14:paraId="0C8AAA3A">
      <w:pPr>
        <w:jc w:val="center"/>
        <w:rPr>
          <w:rFonts w:hint="default" w:ascii="Calibri" w:hAnsi="Calibri" w:cs="Calibri"/>
          <w:sz w:val="28"/>
          <w:szCs w:val="28"/>
          <w:lang w:val="en-US"/>
        </w:rPr>
      </w:pPr>
    </w:p>
    <w:p w14:paraId="6A0FD64C">
      <w:pPr>
        <w:jc w:val="center"/>
        <w:rPr>
          <w:rFonts w:hint="default" w:ascii="Calibri" w:hAnsi="Calibri" w:cs="Calibri"/>
          <w:sz w:val="28"/>
          <w:szCs w:val="28"/>
          <w:lang w:val="en-US"/>
        </w:rPr>
      </w:pPr>
      <w:r>
        <w:rPr>
          <w:rFonts w:hint="default" w:ascii="Calibri" w:hAnsi="Calibri" w:cs="Calibri"/>
          <w:sz w:val="28"/>
          <w:szCs w:val="28"/>
          <w:lang w:val="en-US"/>
        </w:rPr>
        <w:t>Trang quản lý nhóm thuốc</w:t>
      </w:r>
    </w:p>
    <w:p w14:paraId="48A9BDA5">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5470525" cy="2454275"/>
            <wp:effectExtent l="0" t="0" r="635" b="1460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21"/>
                    <a:stretch>
                      <a:fillRect/>
                    </a:stretch>
                  </pic:blipFill>
                  <pic:spPr>
                    <a:xfrm>
                      <a:off x="0" y="0"/>
                      <a:ext cx="5470525" cy="2454275"/>
                    </a:xfrm>
                    <a:prstGeom prst="rect">
                      <a:avLst/>
                    </a:prstGeom>
                    <a:noFill/>
                    <a:ln>
                      <a:noFill/>
                    </a:ln>
                  </pic:spPr>
                </pic:pic>
              </a:graphicData>
            </a:graphic>
          </wp:inline>
        </w:drawing>
      </w:r>
    </w:p>
    <w:p w14:paraId="2AD7D5D1">
      <w:pPr>
        <w:jc w:val="center"/>
        <w:rPr>
          <w:rFonts w:hint="default" w:ascii="Calibri" w:hAnsi="Calibri" w:cs="Calibri"/>
          <w:sz w:val="28"/>
          <w:szCs w:val="28"/>
          <w:lang w:val="en-US"/>
        </w:rPr>
      </w:pPr>
      <w:r>
        <w:rPr>
          <w:rFonts w:hint="default" w:ascii="Calibri" w:hAnsi="Calibri" w:cs="Calibri"/>
          <w:sz w:val="28"/>
          <w:szCs w:val="28"/>
        </w:rPr>
        <w:drawing>
          <wp:inline distT="0" distB="0" distL="114300" distR="114300">
            <wp:extent cx="5473065" cy="2437130"/>
            <wp:effectExtent l="0" t="0" r="13335" b="127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22"/>
                    <a:stretch>
                      <a:fillRect/>
                    </a:stretch>
                  </pic:blipFill>
                  <pic:spPr>
                    <a:xfrm>
                      <a:off x="0" y="0"/>
                      <a:ext cx="5473065" cy="2437130"/>
                    </a:xfrm>
                    <a:prstGeom prst="rect">
                      <a:avLst/>
                    </a:prstGeom>
                    <a:noFill/>
                    <a:ln>
                      <a:noFill/>
                    </a:ln>
                  </pic:spPr>
                </pic:pic>
              </a:graphicData>
            </a:graphic>
          </wp:inline>
        </w:drawing>
      </w:r>
    </w:p>
    <w:p w14:paraId="205FDF15">
      <w:pPr>
        <w:jc w:val="center"/>
        <w:rPr>
          <w:rFonts w:hint="default" w:ascii="Calibri" w:hAnsi="Calibri" w:cs="Calibri"/>
          <w:sz w:val="28"/>
          <w:szCs w:val="28"/>
          <w:lang w:val="en-US"/>
        </w:rPr>
      </w:pPr>
    </w:p>
    <w:p w14:paraId="709C0A2A">
      <w:pPr>
        <w:jc w:val="center"/>
        <w:rPr>
          <w:rFonts w:hint="default" w:ascii="Calibri" w:hAnsi="Calibri" w:cs="Calibri"/>
          <w:sz w:val="28"/>
          <w:szCs w:val="28"/>
          <w:lang w:val="en-US"/>
        </w:rPr>
      </w:pPr>
      <w:r>
        <w:rPr>
          <w:rFonts w:hint="default" w:ascii="Calibri" w:hAnsi="Calibri" w:cs="Calibri"/>
          <w:sz w:val="28"/>
          <w:szCs w:val="28"/>
          <w:lang w:val="en-US"/>
        </w:rPr>
        <w:t>Trang quản lý lô thuốc</w:t>
      </w:r>
    </w:p>
    <w:p w14:paraId="3FFF7F84">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5478780" cy="2478405"/>
            <wp:effectExtent l="0" t="0" r="7620" b="571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3"/>
                    <a:stretch>
                      <a:fillRect/>
                    </a:stretch>
                  </pic:blipFill>
                  <pic:spPr>
                    <a:xfrm>
                      <a:off x="0" y="0"/>
                      <a:ext cx="5478780" cy="2478405"/>
                    </a:xfrm>
                    <a:prstGeom prst="rect">
                      <a:avLst/>
                    </a:prstGeom>
                    <a:noFill/>
                    <a:ln>
                      <a:noFill/>
                    </a:ln>
                  </pic:spPr>
                </pic:pic>
              </a:graphicData>
            </a:graphic>
          </wp:inline>
        </w:drawing>
      </w:r>
      <w:bookmarkStart w:id="0" w:name="_GoBack"/>
      <w:bookmarkEnd w:id="0"/>
    </w:p>
    <w:p w14:paraId="4DECAC3D">
      <w:pPr>
        <w:jc w:val="center"/>
        <w:rPr>
          <w:rFonts w:hint="default" w:ascii="Calibri" w:hAnsi="Calibri" w:cs="Calibri"/>
          <w:sz w:val="28"/>
          <w:szCs w:val="28"/>
        </w:rPr>
      </w:pPr>
      <w:r>
        <w:rPr>
          <w:rFonts w:hint="default" w:ascii="Calibri" w:hAnsi="Calibri" w:cs="Calibri"/>
          <w:sz w:val="28"/>
          <w:szCs w:val="28"/>
        </w:rPr>
        <w:drawing>
          <wp:inline distT="0" distB="0" distL="114300" distR="114300">
            <wp:extent cx="5480685" cy="2545715"/>
            <wp:effectExtent l="0" t="0" r="5715" b="1460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24"/>
                    <a:stretch>
                      <a:fillRect/>
                    </a:stretch>
                  </pic:blipFill>
                  <pic:spPr>
                    <a:xfrm>
                      <a:off x="0" y="0"/>
                      <a:ext cx="5480685" cy="2545715"/>
                    </a:xfrm>
                    <a:prstGeom prst="rect">
                      <a:avLst/>
                    </a:prstGeom>
                    <a:noFill/>
                    <a:ln>
                      <a:noFill/>
                    </a:ln>
                  </pic:spPr>
                </pic:pic>
              </a:graphicData>
            </a:graphic>
          </wp:inline>
        </w:drawing>
      </w:r>
    </w:p>
    <w:p w14:paraId="3142C26D">
      <w:pPr>
        <w:jc w:val="center"/>
        <w:rPr>
          <w:rFonts w:hint="default" w:ascii="Calibri" w:hAnsi="Calibri" w:cs="Calibri"/>
          <w:sz w:val="28"/>
          <w:szCs w:val="28"/>
          <w:lang w:val="en-US"/>
        </w:rPr>
      </w:pPr>
    </w:p>
    <w:p w14:paraId="0F991426">
      <w:pPr>
        <w:jc w:val="center"/>
        <w:rPr>
          <w:rFonts w:hint="default" w:ascii="Calibri" w:hAnsi="Calibri" w:cs="Calibri"/>
          <w:sz w:val="28"/>
          <w:szCs w:val="28"/>
          <w:lang w:val="en-US"/>
        </w:rPr>
      </w:pPr>
      <w:r>
        <w:rPr>
          <w:rFonts w:hint="default" w:ascii="Calibri" w:hAnsi="Calibri" w:cs="Calibri"/>
          <w:sz w:val="28"/>
          <w:szCs w:val="28"/>
          <w:lang w:val="en-US"/>
        </w:rPr>
        <w:t>Trang thống kê</w:t>
      </w:r>
    </w:p>
    <w:p w14:paraId="51DC3E1D">
      <w:pPr>
        <w:jc w:val="center"/>
        <w:rPr>
          <w:rFonts w:hint="default" w:ascii="Calibri" w:hAnsi="Calibri" w:cs="Calibri"/>
          <w:sz w:val="28"/>
          <w:szCs w:val="28"/>
          <w:lang w:val="en-US"/>
        </w:rPr>
      </w:pPr>
      <w:r>
        <w:rPr>
          <w:rFonts w:hint="default" w:ascii="Calibri" w:hAnsi="Calibri" w:cs="Calibri"/>
          <w:sz w:val="28"/>
          <w:szCs w:val="28"/>
        </w:rPr>
        <w:drawing>
          <wp:inline distT="0" distB="0" distL="114300" distR="114300">
            <wp:extent cx="5474335" cy="2466340"/>
            <wp:effectExtent l="0" t="0" r="12065" b="254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25"/>
                    <a:stretch>
                      <a:fillRect/>
                    </a:stretch>
                  </pic:blipFill>
                  <pic:spPr>
                    <a:xfrm>
                      <a:off x="0" y="0"/>
                      <a:ext cx="5474335" cy="2466340"/>
                    </a:xfrm>
                    <a:prstGeom prst="rect">
                      <a:avLst/>
                    </a:prstGeom>
                    <a:noFill/>
                    <a:ln>
                      <a:noFill/>
                    </a:ln>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DC6CF"/>
    <w:multiLevelType w:val="singleLevel"/>
    <w:tmpl w:val="81EDC6C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895ACE42"/>
    <w:multiLevelType w:val="multilevel"/>
    <w:tmpl w:val="895ACE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20" w:hanging="360"/>
      </w:pPr>
      <w:rPr>
        <w:sz w:val="24"/>
        <w:szCs w:val="24"/>
      </w:rPr>
    </w:lvl>
    <w:lvl w:ilvl="3" w:tentative="0">
      <w:start w:val="1"/>
      <w:numFmt w:val="decimal"/>
      <w:lvlText w:val="%4."/>
      <w:lvlJc w:val="left"/>
      <w:pPr>
        <w:tabs>
          <w:tab w:val="left" w:pos="2500"/>
        </w:tabs>
        <w:ind w:left="2880" w:hanging="360"/>
      </w:pPr>
      <w:rPr>
        <w:rFonts w:hint="default"/>
        <w:color w:val="auto"/>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95D68A9F"/>
    <w:multiLevelType w:val="multilevel"/>
    <w:tmpl w:val="95D68A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96C4E656"/>
    <w:multiLevelType w:val="multilevel"/>
    <w:tmpl w:val="96C4E656"/>
    <w:lvl w:ilvl="0" w:tentative="0">
      <w:start w:val="1"/>
      <w:numFmt w:val="decimal"/>
      <w:lvlText w:val="%1."/>
      <w:lvlJc w:val="left"/>
      <w:pPr>
        <w:ind w:left="800" w:hanging="360"/>
      </w:pPr>
    </w:lvl>
    <w:lvl w:ilvl="1" w:tentative="0">
      <w:start w:val="1"/>
      <w:numFmt w:val="decimal"/>
      <w:lvlText w:val="%1.%2."/>
      <w:lvlJc w:val="left"/>
      <w:pPr>
        <w:ind w:left="872" w:hanging="432"/>
      </w:pPr>
    </w:lvl>
    <w:lvl w:ilvl="2" w:tentative="0">
      <w:start w:val="1"/>
      <w:numFmt w:val="decimal"/>
      <w:lvlText w:val="%1.%2.%3."/>
      <w:lvlJc w:val="left"/>
      <w:pPr>
        <w:ind w:left="944" w:hanging="504"/>
      </w:pPr>
    </w:lvl>
    <w:lvl w:ilvl="3" w:tentative="0">
      <w:start w:val="1"/>
      <w:numFmt w:val="decimal"/>
      <w:lvlText w:val="%1.%2.%3.%4."/>
      <w:lvlJc w:val="left"/>
      <w:pPr>
        <w:ind w:left="1088" w:hanging="648"/>
      </w:pPr>
    </w:lvl>
    <w:lvl w:ilvl="4" w:tentative="0">
      <w:start w:val="1"/>
      <w:numFmt w:val="decimal"/>
      <w:lvlText w:val="%1.%2.%3.%4.%5."/>
      <w:lvlJc w:val="left"/>
      <w:pPr>
        <w:ind w:left="2672" w:hanging="792"/>
      </w:pPr>
    </w:lvl>
    <w:lvl w:ilvl="5" w:tentative="0">
      <w:start w:val="1"/>
      <w:numFmt w:val="decimal"/>
      <w:lvlText w:val="%1.%2.%3.%4.%5.%6."/>
      <w:lvlJc w:val="left"/>
      <w:pPr>
        <w:ind w:left="3176" w:hanging="936"/>
      </w:pPr>
    </w:lvl>
    <w:lvl w:ilvl="6" w:tentative="0">
      <w:start w:val="1"/>
      <w:numFmt w:val="decimal"/>
      <w:lvlText w:val="%1.%2.%3.%4.%5.%6.%7."/>
      <w:lvlJc w:val="left"/>
      <w:pPr>
        <w:ind w:left="3680" w:hanging="1080"/>
      </w:pPr>
    </w:lvl>
    <w:lvl w:ilvl="7" w:tentative="0">
      <w:start w:val="1"/>
      <w:numFmt w:val="decimal"/>
      <w:lvlText w:val="%1.%2.%3.%4.%5.%6.%7.%8."/>
      <w:lvlJc w:val="left"/>
      <w:pPr>
        <w:ind w:left="4184" w:hanging="1224"/>
      </w:pPr>
    </w:lvl>
    <w:lvl w:ilvl="8" w:tentative="0">
      <w:start w:val="1"/>
      <w:numFmt w:val="decimal"/>
      <w:lvlText w:val="%1.%2.%3.%4.%5.%6.%7.%8.%9."/>
      <w:lvlJc w:val="left"/>
      <w:pPr>
        <w:ind w:left="4760" w:hanging="1440"/>
      </w:pPr>
    </w:lvl>
  </w:abstractNum>
  <w:abstractNum w:abstractNumId="4">
    <w:nsid w:val="9A56EF4E"/>
    <w:multiLevelType w:val="singleLevel"/>
    <w:tmpl w:val="9A56EF4E"/>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5">
    <w:nsid w:val="A9F3F45D"/>
    <w:multiLevelType w:val="singleLevel"/>
    <w:tmpl w:val="A9F3F45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6">
    <w:nsid w:val="ACC9BB07"/>
    <w:multiLevelType w:val="singleLevel"/>
    <w:tmpl w:val="ACC9BB07"/>
    <w:lvl w:ilvl="0" w:tentative="0">
      <w:start w:val="1"/>
      <w:numFmt w:val="decimal"/>
      <w:lvlText w:val="%1."/>
      <w:lvlJc w:val="left"/>
      <w:pPr>
        <w:tabs>
          <w:tab w:val="left" w:pos="425"/>
        </w:tabs>
        <w:ind w:left="425" w:leftChars="0" w:hanging="425" w:firstLineChars="0"/>
      </w:pPr>
      <w:rPr>
        <w:rFonts w:hint="default"/>
      </w:rPr>
    </w:lvl>
  </w:abstractNum>
  <w:abstractNum w:abstractNumId="7">
    <w:nsid w:val="B9066130"/>
    <w:multiLevelType w:val="singleLevel"/>
    <w:tmpl w:val="B9066130"/>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8">
    <w:nsid w:val="B99583D9"/>
    <w:multiLevelType w:val="singleLevel"/>
    <w:tmpl w:val="B99583D9"/>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9">
    <w:nsid w:val="D3ECA7A9"/>
    <w:multiLevelType w:val="singleLevel"/>
    <w:tmpl w:val="D3ECA7A9"/>
    <w:lvl w:ilvl="0" w:tentative="0">
      <w:start w:val="1"/>
      <w:numFmt w:val="decimal"/>
      <w:lvlText w:val="%1."/>
      <w:lvlJc w:val="left"/>
      <w:pPr>
        <w:tabs>
          <w:tab w:val="left" w:pos="425"/>
        </w:tabs>
        <w:ind w:left="425" w:leftChars="0" w:hanging="425" w:firstLineChars="0"/>
      </w:pPr>
      <w:rPr>
        <w:rFonts w:hint="default"/>
      </w:rPr>
    </w:lvl>
  </w:abstractNum>
  <w:abstractNum w:abstractNumId="10">
    <w:nsid w:val="DB21DC9F"/>
    <w:multiLevelType w:val="singleLevel"/>
    <w:tmpl w:val="DB21DC9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1">
    <w:nsid w:val="E17EA690"/>
    <w:multiLevelType w:val="singleLevel"/>
    <w:tmpl w:val="E17EA690"/>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2">
    <w:nsid w:val="E2D81D76"/>
    <w:multiLevelType w:val="multilevel"/>
    <w:tmpl w:val="E2D81D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2E2DC3E"/>
    <w:multiLevelType w:val="singleLevel"/>
    <w:tmpl w:val="E2E2DC3E"/>
    <w:lvl w:ilvl="0" w:tentative="0">
      <w:start w:val="1"/>
      <w:numFmt w:val="decimal"/>
      <w:lvlText w:val="%1."/>
      <w:lvlJc w:val="left"/>
      <w:pPr>
        <w:tabs>
          <w:tab w:val="left" w:pos="425"/>
        </w:tabs>
        <w:ind w:left="425" w:leftChars="0" w:hanging="425" w:firstLineChars="0"/>
      </w:pPr>
      <w:rPr>
        <w:rFonts w:hint="default"/>
      </w:rPr>
    </w:lvl>
  </w:abstractNum>
  <w:abstractNum w:abstractNumId="14">
    <w:nsid w:val="E3FAFB55"/>
    <w:multiLevelType w:val="singleLevel"/>
    <w:tmpl w:val="E3FAFB55"/>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5">
    <w:nsid w:val="E544ACBD"/>
    <w:multiLevelType w:val="singleLevel"/>
    <w:tmpl w:val="E544ACB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6">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7">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18">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19">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20">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21">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22">
    <w:nsid w:val="03028D12"/>
    <w:multiLevelType w:val="singleLevel"/>
    <w:tmpl w:val="03028D12"/>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3">
    <w:nsid w:val="21DA9287"/>
    <w:multiLevelType w:val="singleLevel"/>
    <w:tmpl w:val="21DA9287"/>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4">
    <w:nsid w:val="25FAC652"/>
    <w:multiLevelType w:val="singleLevel"/>
    <w:tmpl w:val="25FAC652"/>
    <w:lvl w:ilvl="0" w:tentative="0">
      <w:start w:val="1"/>
      <w:numFmt w:val="decimal"/>
      <w:lvlText w:val="%1."/>
      <w:lvlJc w:val="left"/>
      <w:pPr>
        <w:tabs>
          <w:tab w:val="left" w:pos="425"/>
        </w:tabs>
        <w:ind w:left="425" w:leftChars="0" w:hanging="425" w:firstLineChars="0"/>
      </w:pPr>
      <w:rPr>
        <w:rFonts w:hint="default"/>
      </w:rPr>
    </w:lvl>
  </w:abstractNum>
  <w:abstractNum w:abstractNumId="25">
    <w:nsid w:val="339494FD"/>
    <w:multiLevelType w:val="singleLevel"/>
    <w:tmpl w:val="339494FD"/>
    <w:lvl w:ilvl="0" w:tentative="0">
      <w:start w:val="1"/>
      <w:numFmt w:val="decimal"/>
      <w:lvlText w:val="%1."/>
      <w:lvlJc w:val="left"/>
      <w:pPr>
        <w:tabs>
          <w:tab w:val="left" w:pos="425"/>
        </w:tabs>
        <w:ind w:left="425" w:leftChars="0" w:hanging="425" w:firstLineChars="0"/>
      </w:pPr>
      <w:rPr>
        <w:rFonts w:hint="default"/>
        <w:color w:val="4F81BD" w:themeColor="accent1"/>
        <w14:textFill>
          <w14:solidFill>
            <w14:schemeClr w14:val="accent1"/>
          </w14:solidFill>
        </w14:textFill>
      </w:rPr>
    </w:lvl>
  </w:abstractNum>
  <w:abstractNum w:abstractNumId="26">
    <w:nsid w:val="3FFC1E5E"/>
    <w:multiLevelType w:val="singleLevel"/>
    <w:tmpl w:val="3FFC1E5E"/>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7">
    <w:nsid w:val="4045B751"/>
    <w:multiLevelType w:val="multilevel"/>
    <w:tmpl w:val="4045B751"/>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3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28">
    <w:nsid w:val="613DA5F2"/>
    <w:multiLevelType w:val="singleLevel"/>
    <w:tmpl w:val="613DA5F2"/>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9">
    <w:nsid w:val="6C6E34AE"/>
    <w:multiLevelType w:val="singleLevel"/>
    <w:tmpl w:val="6C6E34AE"/>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30">
    <w:nsid w:val="716CFB2B"/>
    <w:multiLevelType w:val="singleLevel"/>
    <w:tmpl w:val="716CFB2B"/>
    <w:lvl w:ilvl="0" w:tentative="0">
      <w:start w:val="1"/>
      <w:numFmt w:val="decimal"/>
      <w:lvlText w:val="%1."/>
      <w:lvlJc w:val="left"/>
      <w:pPr>
        <w:tabs>
          <w:tab w:val="left" w:pos="425"/>
        </w:tabs>
        <w:ind w:left="425" w:leftChars="0" w:hanging="425" w:firstLineChars="0"/>
      </w:pPr>
      <w:rPr>
        <w:rFonts w:hint="default"/>
      </w:rPr>
    </w:lvl>
  </w:abstractNum>
  <w:num w:numId="1">
    <w:abstractNumId w:val="21"/>
  </w:num>
  <w:num w:numId="2">
    <w:abstractNumId w:val="19"/>
  </w:num>
  <w:num w:numId="3">
    <w:abstractNumId w:val="18"/>
  </w:num>
  <w:num w:numId="4">
    <w:abstractNumId w:val="20"/>
  </w:num>
  <w:num w:numId="5">
    <w:abstractNumId w:val="17"/>
  </w:num>
  <w:num w:numId="6">
    <w:abstractNumId w:val="16"/>
  </w:num>
  <w:num w:numId="7">
    <w:abstractNumId w:val="3"/>
  </w:num>
  <w:num w:numId="8">
    <w:abstractNumId w:val="11"/>
  </w:num>
  <w:num w:numId="9">
    <w:abstractNumId w:val="8"/>
  </w:num>
  <w:num w:numId="10">
    <w:abstractNumId w:val="28"/>
  </w:num>
  <w:num w:numId="11">
    <w:abstractNumId w:val="15"/>
  </w:num>
  <w:num w:numId="12">
    <w:abstractNumId w:val="7"/>
  </w:num>
  <w:num w:numId="13">
    <w:abstractNumId w:val="5"/>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10"/>
  </w:num>
  <w:num w:numId="18">
    <w:abstractNumId w:val="25"/>
  </w:num>
  <w:num w:numId="19">
    <w:abstractNumId w:val="22"/>
  </w:num>
  <w:num w:numId="20">
    <w:abstractNumId w:val="1"/>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7"/>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3"/>
  </w:num>
  <w:num w:numId="28">
    <w:abstractNumId w:val="6"/>
  </w:num>
  <w:num w:numId="29">
    <w:abstractNumId w:val="9"/>
  </w:num>
  <w:num w:numId="30">
    <w:abstractNumId w:val="4"/>
  </w:num>
  <w:num w:numId="31">
    <w:abstractNumId w:val="30"/>
  </w:num>
  <w:num w:numId="32">
    <w:abstractNumId w:val="24"/>
  </w:num>
  <w:num w:numId="33">
    <w:abstractNumId w:val="14"/>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8445914"/>
    <w:rsid w:val="089D4BB2"/>
    <w:rsid w:val="19AC6B94"/>
    <w:rsid w:val="1D0901F1"/>
    <w:rsid w:val="293D41EA"/>
    <w:rsid w:val="44504BD3"/>
    <w:rsid w:val="5B9F3F5B"/>
    <w:rsid w:val="5C196A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93</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ADMIN</cp:lastModifiedBy>
  <dcterms:modified xsi:type="dcterms:W3CDTF">2024-09-13T07:07:00Z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50402EE7DAB84FEB971ABA9B8B7A007F_12</vt:lpwstr>
  </property>
</Properties>
</file>